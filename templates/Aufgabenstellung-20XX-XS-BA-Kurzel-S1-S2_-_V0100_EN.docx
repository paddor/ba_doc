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6CC33" w14:textId="1ADDC8F1" w:rsidR="008D1115" w:rsidRPr="00E44F97" w:rsidRDefault="00E44F97" w:rsidP="008D1115">
      <w:pPr>
        <w:pStyle w:val="Title"/>
        <w:rPr>
          <w:sz w:val="32"/>
          <w:lang w:val="en-GB"/>
        </w:rPr>
      </w:pPr>
      <w:r w:rsidRPr="00E44F97">
        <w:rPr>
          <w:sz w:val="32"/>
          <w:lang w:val="en-GB"/>
        </w:rPr>
        <w:t>Task Description – Bachelor Thesis</w:t>
      </w:r>
      <w:r w:rsidR="00BC43C7" w:rsidRPr="00E44F97">
        <w:rPr>
          <w:sz w:val="32"/>
          <w:lang w:val="en-GB"/>
        </w:rPr>
        <w:br/>
        <w:t>„XXXXX“</w:t>
      </w:r>
      <w:r w:rsidR="008D1115" w:rsidRPr="00E44F97">
        <w:rPr>
          <w:sz w:val="32"/>
          <w:lang w:val="en-GB"/>
        </w:rPr>
        <w:br/>
        <w:t>XS 20XX</w:t>
      </w:r>
    </w:p>
    <w:p w14:paraId="74E0612F" w14:textId="5790734D" w:rsidR="00BC43C7" w:rsidRPr="00E44F97" w:rsidRDefault="00E44F97" w:rsidP="00BC43C7">
      <w:pPr>
        <w:pStyle w:val="Heading1"/>
        <w:numPr>
          <w:ilvl w:val="0"/>
          <w:numId w:val="25"/>
        </w:numPr>
        <w:spacing w:before="480" w:after="0"/>
        <w:ind w:left="357" w:hanging="357"/>
        <w:rPr>
          <w:lang w:val="en-GB"/>
        </w:rPr>
      </w:pPr>
      <w:r w:rsidRPr="00E44F97">
        <w:rPr>
          <w:lang w:val="en-GB"/>
        </w:rPr>
        <w:t>Client</w:t>
      </w:r>
      <w:r w:rsidRPr="00E44F97">
        <w:rPr>
          <w:lang w:val="en-GB"/>
        </w:rPr>
        <w:t xml:space="preserve"> &amp;</w:t>
      </w:r>
      <w:r w:rsidRPr="00E44F97">
        <w:rPr>
          <w:lang w:val="en-GB"/>
        </w:rPr>
        <w:t xml:space="preserve"> Supervisor</w:t>
      </w:r>
    </w:p>
    <w:p w14:paraId="43E4EB9F" w14:textId="77777777" w:rsidR="00E44F97" w:rsidRPr="00E44F97" w:rsidRDefault="00E44F97" w:rsidP="00E44F97">
      <w:pPr>
        <w:pStyle w:val="ListParagraph"/>
        <w:numPr>
          <w:ilvl w:val="0"/>
          <w:numId w:val="28"/>
        </w:numPr>
        <w:rPr>
          <w:lang w:val="en-GB"/>
        </w:rPr>
      </w:pPr>
      <w:r w:rsidRPr="00E44F97">
        <w:rPr>
          <w:i/>
          <w:lang w:val="en-GB"/>
        </w:rPr>
        <w:t>Client:</w:t>
      </w:r>
      <w:r w:rsidRPr="00E44F97">
        <w:rPr>
          <w:lang w:val="en-GB"/>
        </w:rPr>
        <w:t xml:space="preserve"> XXX</w:t>
      </w:r>
    </w:p>
    <w:p w14:paraId="403008A1" w14:textId="77777777" w:rsidR="00E44F97" w:rsidRPr="00E44F97" w:rsidRDefault="00E44F97" w:rsidP="00E44F97">
      <w:pPr>
        <w:pStyle w:val="ListParagraph"/>
        <w:numPr>
          <w:ilvl w:val="0"/>
          <w:numId w:val="28"/>
        </w:numPr>
        <w:rPr>
          <w:lang w:val="en-GB"/>
        </w:rPr>
      </w:pPr>
      <w:r w:rsidRPr="00E44F97">
        <w:rPr>
          <w:i/>
          <w:lang w:val="en-GB"/>
        </w:rPr>
        <w:t>Client Contact:</w:t>
      </w:r>
      <w:r w:rsidRPr="00E44F97">
        <w:rPr>
          <w:lang w:val="en-GB"/>
        </w:rPr>
        <w:t xml:space="preserve"> XXX, XXX</w:t>
      </w:r>
    </w:p>
    <w:p w14:paraId="0DC7E87A" w14:textId="77777777" w:rsidR="00E44F97" w:rsidRPr="00E44F97" w:rsidRDefault="00E44F97" w:rsidP="00E44F97">
      <w:pPr>
        <w:pStyle w:val="ListParagraph"/>
        <w:numPr>
          <w:ilvl w:val="0"/>
          <w:numId w:val="28"/>
        </w:numPr>
        <w:rPr>
          <w:lang w:val="en-GB"/>
        </w:rPr>
      </w:pPr>
      <w:r w:rsidRPr="00E44F97">
        <w:rPr>
          <w:i/>
          <w:lang w:val="en-GB"/>
        </w:rPr>
        <w:t>Supervisor:</w:t>
      </w:r>
      <w:r w:rsidRPr="00E44F97">
        <w:rPr>
          <w:lang w:val="en-GB"/>
        </w:rPr>
        <w:t xml:space="preserve"> Prof. Dr. Farhad Mehta, HSR Rapperswil</w:t>
      </w:r>
    </w:p>
    <w:p w14:paraId="69D9C5FD" w14:textId="4EE3985F" w:rsidR="00BC43C7" w:rsidRPr="00E44F97" w:rsidRDefault="00E44F97" w:rsidP="007E16A2">
      <w:pPr>
        <w:pStyle w:val="Heading1"/>
        <w:numPr>
          <w:ilvl w:val="0"/>
          <w:numId w:val="25"/>
        </w:numPr>
        <w:spacing w:before="480" w:after="0"/>
        <w:ind w:left="357" w:hanging="357"/>
        <w:rPr>
          <w:lang w:val="en-GB"/>
        </w:rPr>
      </w:pPr>
      <w:r w:rsidRPr="00E44F97">
        <w:rPr>
          <w:lang w:val="en-GB"/>
        </w:rPr>
        <w:t>Students</w:t>
      </w:r>
    </w:p>
    <w:p w14:paraId="628D72F2" w14:textId="6CBCE691" w:rsidR="00BC43C7" w:rsidRPr="00E44F97" w:rsidRDefault="00BC43C7" w:rsidP="00BC43C7">
      <w:pPr>
        <w:pStyle w:val="ListParagraph"/>
        <w:numPr>
          <w:ilvl w:val="0"/>
          <w:numId w:val="27"/>
        </w:numPr>
        <w:spacing w:before="60" w:after="60"/>
        <w:rPr>
          <w:lang w:val="en-GB"/>
        </w:rPr>
      </w:pPr>
      <w:r w:rsidRPr="00E44F97">
        <w:rPr>
          <w:lang w:val="en-GB"/>
        </w:rPr>
        <w:t>XX XX</w:t>
      </w:r>
    </w:p>
    <w:p w14:paraId="677F874D" w14:textId="78030154" w:rsidR="00BC43C7" w:rsidRPr="00E44F97" w:rsidRDefault="00644343" w:rsidP="00BC43C7">
      <w:pPr>
        <w:pStyle w:val="ListParagraph"/>
        <w:numPr>
          <w:ilvl w:val="0"/>
          <w:numId w:val="27"/>
        </w:numPr>
        <w:spacing w:before="60" w:after="60"/>
        <w:rPr>
          <w:lang w:val="en-GB"/>
        </w:rPr>
      </w:pPr>
      <w:r>
        <w:rPr>
          <w:lang w:val="en-GB"/>
        </w:rPr>
        <w:t>XX XX</w:t>
      </w:r>
      <w:bookmarkStart w:id="0" w:name="_GoBack"/>
      <w:bookmarkEnd w:id="0"/>
    </w:p>
    <w:p w14:paraId="22768990" w14:textId="5C94FC89" w:rsidR="00BC43C7" w:rsidRPr="00E44F97" w:rsidRDefault="00E44F97" w:rsidP="00BC43C7">
      <w:pPr>
        <w:pStyle w:val="Heading1"/>
        <w:numPr>
          <w:ilvl w:val="0"/>
          <w:numId w:val="25"/>
        </w:numPr>
        <w:spacing w:before="480" w:after="0"/>
        <w:ind w:left="357" w:hanging="357"/>
        <w:rPr>
          <w:lang w:val="en-GB"/>
        </w:rPr>
      </w:pPr>
      <w:r w:rsidRPr="00E44F97">
        <w:rPr>
          <w:lang w:val="en-GB"/>
        </w:rPr>
        <w:t>Setting</w:t>
      </w:r>
    </w:p>
    <w:p w14:paraId="38882511" w14:textId="77777777" w:rsidR="00BC43C7" w:rsidRPr="00E44F97" w:rsidRDefault="00BC43C7" w:rsidP="00BC43C7">
      <w:pPr>
        <w:rPr>
          <w:lang w:val="en-GB"/>
        </w:rPr>
      </w:pPr>
      <w:r w:rsidRPr="00E44F97">
        <w:rPr>
          <w:lang w:val="en-GB"/>
        </w:rPr>
        <w:t>XXXX</w:t>
      </w:r>
    </w:p>
    <w:p w14:paraId="5A02C927" w14:textId="1D2091D0" w:rsidR="00BC43C7" w:rsidRPr="00E44F97" w:rsidRDefault="00E44F97" w:rsidP="00BC43C7">
      <w:pPr>
        <w:pStyle w:val="Heading1"/>
        <w:numPr>
          <w:ilvl w:val="0"/>
          <w:numId w:val="25"/>
        </w:numPr>
        <w:spacing w:before="480" w:after="0"/>
        <w:ind w:left="357" w:hanging="357"/>
        <w:rPr>
          <w:lang w:val="en-GB"/>
        </w:rPr>
      </w:pPr>
      <w:r w:rsidRPr="00E44F97">
        <w:rPr>
          <w:lang w:val="en-GB"/>
        </w:rPr>
        <w:t>Goals</w:t>
      </w:r>
    </w:p>
    <w:p w14:paraId="37EBBE0D" w14:textId="77777777" w:rsidR="00BC43C7" w:rsidRPr="00E44F97" w:rsidRDefault="00BC43C7" w:rsidP="00BC43C7">
      <w:pPr>
        <w:rPr>
          <w:lang w:val="en-GB"/>
        </w:rPr>
      </w:pPr>
      <w:r w:rsidRPr="00E44F97">
        <w:rPr>
          <w:lang w:val="en-GB"/>
        </w:rPr>
        <w:t>XXXX</w:t>
      </w:r>
    </w:p>
    <w:p w14:paraId="69E6CD3D" w14:textId="17C81583" w:rsidR="00BC43C7" w:rsidRPr="00E44F97" w:rsidRDefault="00E44F97" w:rsidP="00BC43C7">
      <w:pPr>
        <w:pStyle w:val="Heading1"/>
        <w:numPr>
          <w:ilvl w:val="0"/>
          <w:numId w:val="25"/>
        </w:numPr>
        <w:spacing w:before="480" w:after="0"/>
        <w:ind w:left="357" w:hanging="357"/>
        <w:rPr>
          <w:lang w:val="en-GB"/>
        </w:rPr>
      </w:pPr>
      <w:r w:rsidRPr="00E44F97">
        <w:rPr>
          <w:lang w:val="en-GB"/>
        </w:rPr>
        <w:t>Guidelines</w:t>
      </w:r>
    </w:p>
    <w:p w14:paraId="37DAF1CB" w14:textId="56783D70" w:rsidR="00E44F97" w:rsidRPr="00E44F97" w:rsidRDefault="00E44F97" w:rsidP="00E44F97">
      <w:pPr>
        <w:spacing w:before="200"/>
        <w:rPr>
          <w:lang w:val="en-GB"/>
        </w:rPr>
      </w:pPr>
      <w:r w:rsidRPr="00E44F97">
        <w:rPr>
          <w:lang w:val="en-GB"/>
        </w:rPr>
        <w:t>The student</w:t>
      </w:r>
      <w:r w:rsidRPr="00E44F97">
        <w:rPr>
          <w:lang w:val="en-GB"/>
        </w:rPr>
        <w:t>s</w:t>
      </w:r>
      <w:r w:rsidRPr="00E44F97">
        <w:rPr>
          <w:lang w:val="en-GB"/>
        </w:rPr>
        <w:t xml:space="preserve"> and the supervisor will plan weekly meetings to check and discuss progress. The student will schedule meetings with the client as and when required (recommendation: 1 meeting per week of 1 hour duration).</w:t>
      </w:r>
    </w:p>
    <w:p w14:paraId="657AC9D1" w14:textId="77777777" w:rsidR="00E44F97" w:rsidRPr="00E44F97" w:rsidRDefault="00E44F97" w:rsidP="00E44F97">
      <w:pPr>
        <w:rPr>
          <w:lang w:val="en-GB"/>
        </w:rPr>
      </w:pPr>
      <w:r w:rsidRPr="00E44F97">
        <w:rPr>
          <w:lang w:val="en-GB"/>
        </w:rPr>
        <w:t>All meetings are to be prepared by the students with an agenda. The agenda will be sent at least 24h prior to the meeting. The results will be documented in meeting minutes that will be sent to the supervisor.</w:t>
      </w:r>
    </w:p>
    <w:p w14:paraId="329D454C" w14:textId="77777777" w:rsidR="00E44F97" w:rsidRPr="00E44F97" w:rsidRDefault="00E44F97" w:rsidP="00E44F97">
      <w:pPr>
        <w:rPr>
          <w:lang w:val="en-GB"/>
        </w:rPr>
      </w:pPr>
      <w:r w:rsidRPr="00E44F97">
        <w:rPr>
          <w:lang w:val="en-GB"/>
        </w:rPr>
        <w:t>A project plan must be developed at the beginning of the thesis to promote continuous and visible work progress. For every milestone defined in the project plan, the temporary versions of all artefacts need to be submitted. The students will receive a provisional feedback for the submitted milestone results. The definitive grading is however only based on the final results of the formally submitted report.</w:t>
      </w:r>
    </w:p>
    <w:p w14:paraId="1EB59A05" w14:textId="0C0F090D" w:rsidR="00BC43C7" w:rsidRPr="00E44F97" w:rsidRDefault="00BC43C7" w:rsidP="00BC43C7">
      <w:pPr>
        <w:rPr>
          <w:lang w:val="en-GB"/>
        </w:rPr>
      </w:pPr>
    </w:p>
    <w:p w14:paraId="37E26B10" w14:textId="3EE6A330" w:rsidR="00BC43C7" w:rsidRPr="00E44F97" w:rsidRDefault="00BC43C7" w:rsidP="00BC43C7">
      <w:pPr>
        <w:pStyle w:val="Heading1"/>
        <w:numPr>
          <w:ilvl w:val="0"/>
          <w:numId w:val="25"/>
        </w:numPr>
        <w:spacing w:before="480" w:after="0"/>
        <w:ind w:left="357" w:hanging="357"/>
        <w:rPr>
          <w:lang w:val="en-GB"/>
        </w:rPr>
      </w:pPr>
      <w:r w:rsidRPr="00E44F97">
        <w:rPr>
          <w:lang w:val="en-GB"/>
        </w:rPr>
        <w:lastRenderedPageBreak/>
        <w:t>Do</w:t>
      </w:r>
      <w:r w:rsidR="00E44F97">
        <w:rPr>
          <w:lang w:val="en-GB"/>
        </w:rPr>
        <w:t>c</w:t>
      </w:r>
      <w:r w:rsidRPr="00E44F97">
        <w:rPr>
          <w:lang w:val="en-GB"/>
        </w:rPr>
        <w:t>umentation</w:t>
      </w:r>
    </w:p>
    <w:p w14:paraId="043215F7" w14:textId="0F5DA6D3" w:rsidR="00BC43C7" w:rsidRPr="00E44F97" w:rsidRDefault="00E44F97" w:rsidP="00BC43C7">
      <w:pPr>
        <w:widowControl w:val="0"/>
        <w:spacing w:before="200"/>
        <w:rPr>
          <w:lang w:val="en-GB"/>
        </w:rPr>
      </w:pPr>
      <w:r w:rsidRPr="00E44F97">
        <w:rPr>
          <w:lang w:val="en-GB"/>
        </w:rPr>
        <w:t xml:space="preserve">The project must be documented according to the regulations of the Computer Science Department at HSR (see </w:t>
      </w:r>
      <w:hyperlink r:id="rId8" w:history="1">
        <w:r w:rsidRPr="00E44F97">
          <w:rPr>
            <w:rStyle w:val="Hyperlink"/>
            <w:lang w:val="en-GB"/>
          </w:rPr>
          <w:t>https://www.hsr.ch/Allgemeine-Infos-Bachelor-und.4418.0.html</w:t>
        </w:r>
      </w:hyperlink>
      <w:r w:rsidRPr="00E44F97">
        <w:rPr>
          <w:lang w:val="en-GB"/>
        </w:rPr>
        <w:t>). All required documents are to be listed in the project plan. All documents must be continuously updated, and should document the project results in a consistent form upon final submission. All documentation and work artefacts have to be completely submitted in three copies on CD/DVD (one copy each for the client, university, and supervisor). Three printed copies of the report need to be submitted (one copy each for the client, external examiner, and supervisor).</w:t>
      </w:r>
    </w:p>
    <w:p w14:paraId="10814D58" w14:textId="1FA8BE6B" w:rsidR="00BC43C7" w:rsidRPr="00E44F97" w:rsidRDefault="00E44F97" w:rsidP="00BC43C7">
      <w:pPr>
        <w:pStyle w:val="Heading1"/>
        <w:widowControl w:val="0"/>
        <w:numPr>
          <w:ilvl w:val="0"/>
          <w:numId w:val="25"/>
        </w:numPr>
        <w:spacing w:before="480" w:after="0"/>
        <w:ind w:left="357" w:hanging="357"/>
        <w:rPr>
          <w:lang w:val="en-GB"/>
        </w:rPr>
      </w:pPr>
      <w:r w:rsidRPr="00E44F97">
        <w:rPr>
          <w:lang w:val="en-GB"/>
        </w:rPr>
        <w:t>Important Dates</w:t>
      </w:r>
    </w:p>
    <w:p w14:paraId="4B80EDAD" w14:textId="6A805EA4" w:rsidR="00BC43C7" w:rsidRPr="00E44F97" w:rsidRDefault="00E44F97" w:rsidP="00BC43C7">
      <w:pPr>
        <w:keepNext/>
        <w:keepLines/>
        <w:widowControl w:val="0"/>
        <w:rPr>
          <w:lang w:val="en-GB"/>
        </w:rPr>
      </w:pPr>
      <w:r w:rsidRPr="00E44F97">
        <w:rPr>
          <w:lang w:val="en-GB"/>
        </w:rPr>
        <w:t>Please refer to</w:t>
      </w:r>
      <w:r w:rsidR="00BC43C7" w:rsidRPr="00E44F97">
        <w:rPr>
          <w:lang w:val="en-GB"/>
        </w:rPr>
        <w:t xml:space="preserve"> </w:t>
      </w:r>
      <w:hyperlink r:id="rId9" w:history="1">
        <w:r w:rsidR="00BC43C7" w:rsidRPr="00E44F97">
          <w:rPr>
            <w:rStyle w:val="Hyperlink"/>
            <w:lang w:val="en-GB"/>
          </w:rPr>
          <w:t>https://www.hsr.ch/Termine-Diplom-Bachelor-und.5142.0.html</w:t>
        </w:r>
      </w:hyperlink>
      <w:r w:rsidR="00BC43C7" w:rsidRPr="00E44F97">
        <w:rPr>
          <w:lang w:val="en-GB"/>
        </w:rPr>
        <w:t>.</w:t>
      </w:r>
    </w:p>
    <w:p w14:paraId="2C2AF558" w14:textId="1F928ED6" w:rsidR="00146111" w:rsidRPr="00E44F97" w:rsidRDefault="00E44F97" w:rsidP="00146111">
      <w:pPr>
        <w:pStyle w:val="Heading1"/>
        <w:numPr>
          <w:ilvl w:val="0"/>
          <w:numId w:val="25"/>
        </w:numPr>
        <w:spacing w:before="480" w:after="0"/>
        <w:ind w:left="357" w:hanging="357"/>
        <w:rPr>
          <w:lang w:val="en-GB"/>
        </w:rPr>
      </w:pPr>
      <w:r w:rsidRPr="00E44F97">
        <w:rPr>
          <w:lang w:val="en-GB"/>
        </w:rPr>
        <w:t>Workload</w:t>
      </w:r>
    </w:p>
    <w:p w14:paraId="5830B10F" w14:textId="7138BCD6" w:rsidR="00E44F97" w:rsidRPr="00E44F97" w:rsidRDefault="00E44F97" w:rsidP="00E44F97">
      <w:pPr>
        <w:rPr>
          <w:lang w:val="en-GB"/>
        </w:rPr>
      </w:pPr>
      <w:r w:rsidRPr="00E44F97">
        <w:rPr>
          <w:lang w:val="en-GB"/>
        </w:rPr>
        <w:t xml:space="preserve">A successful master thesis project results in </w:t>
      </w:r>
      <w:r w:rsidRPr="00E44F97">
        <w:rPr>
          <w:lang w:val="en-GB"/>
        </w:rPr>
        <w:t>12</w:t>
      </w:r>
      <w:r w:rsidRPr="00E44F97">
        <w:rPr>
          <w:lang w:val="en-GB"/>
        </w:rPr>
        <w:t xml:space="preserve"> ECTS credit points per student. One ECTS points corresponds to a work effort of 30 hours.</w:t>
      </w:r>
    </w:p>
    <w:p w14:paraId="03972345" w14:textId="6C322210" w:rsidR="00E44F97" w:rsidRPr="00E44F97" w:rsidRDefault="00E44F97" w:rsidP="00E44F97">
      <w:pPr>
        <w:rPr>
          <w:lang w:val="en-GB"/>
        </w:rPr>
      </w:pPr>
      <w:r w:rsidRPr="00E44F97">
        <w:rPr>
          <w:lang w:val="en-GB"/>
        </w:rPr>
        <w:t>All time spent on the project must be recorded and documented.</w:t>
      </w:r>
    </w:p>
    <w:p w14:paraId="7C70A876" w14:textId="36822944" w:rsidR="00BC43C7" w:rsidRPr="00E44F97" w:rsidRDefault="00E44F97" w:rsidP="00BC43C7">
      <w:pPr>
        <w:pStyle w:val="Heading1"/>
        <w:numPr>
          <w:ilvl w:val="0"/>
          <w:numId w:val="25"/>
        </w:numPr>
        <w:spacing w:before="480" w:after="0"/>
        <w:ind w:left="357" w:hanging="357"/>
        <w:rPr>
          <w:lang w:val="en-GB"/>
        </w:rPr>
      </w:pPr>
      <w:r w:rsidRPr="00E44F97">
        <w:rPr>
          <w:lang w:val="en-GB"/>
        </w:rPr>
        <w:t>Grading</w:t>
      </w:r>
    </w:p>
    <w:p w14:paraId="5953DA97" w14:textId="6CE90F15" w:rsidR="00E44F97" w:rsidRPr="00E44F97" w:rsidRDefault="00E44F97" w:rsidP="00BC43C7">
      <w:pPr>
        <w:keepNext/>
        <w:keepLines/>
        <w:tabs>
          <w:tab w:val="left" w:pos="6344"/>
        </w:tabs>
        <w:spacing w:before="200"/>
        <w:rPr>
          <w:lang w:val="en-GB"/>
        </w:rPr>
      </w:pPr>
      <w:r w:rsidRPr="00E44F97">
        <w:rPr>
          <w:lang w:val="en-GB"/>
        </w:rPr>
        <w:t>The HSR supervisor is responsible for grading the master thesis. The following table gives an overview of the weights used for grading.</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8311"/>
        <w:gridCol w:w="1117"/>
      </w:tblGrid>
      <w:tr w:rsidR="00BC43C7" w:rsidRPr="00E44F97" w14:paraId="28E536F7" w14:textId="77777777" w:rsidTr="00E44F97">
        <w:tc>
          <w:tcPr>
            <w:tcW w:w="8311" w:type="dxa"/>
            <w:tcBorders>
              <w:bottom w:val="double" w:sz="4" w:space="0" w:color="auto"/>
            </w:tcBorders>
            <w:shd w:val="clear" w:color="auto" w:fill="auto"/>
          </w:tcPr>
          <w:p w14:paraId="38E7DF1A" w14:textId="4091124B" w:rsidR="00BC43C7" w:rsidRPr="00E44F97" w:rsidRDefault="00E44F97" w:rsidP="008630F6">
            <w:pPr>
              <w:keepNext/>
              <w:keepLines/>
              <w:spacing w:after="0" w:line="240" w:lineRule="auto"/>
              <w:rPr>
                <w:b/>
                <w:bCs/>
                <w:lang w:val="en-GB"/>
              </w:rPr>
            </w:pPr>
            <w:r w:rsidRPr="00E44F97">
              <w:rPr>
                <w:b/>
                <w:bCs/>
                <w:lang w:val="en-GB"/>
              </w:rPr>
              <w:t>Facet</w:t>
            </w:r>
          </w:p>
        </w:tc>
        <w:tc>
          <w:tcPr>
            <w:tcW w:w="1117" w:type="dxa"/>
            <w:tcBorders>
              <w:bottom w:val="double" w:sz="4" w:space="0" w:color="auto"/>
            </w:tcBorders>
            <w:shd w:val="clear" w:color="auto" w:fill="auto"/>
          </w:tcPr>
          <w:p w14:paraId="3266B2C6" w14:textId="3F3AE85F" w:rsidR="00BC43C7" w:rsidRPr="00E44F97" w:rsidRDefault="00E44F97" w:rsidP="008630F6">
            <w:pPr>
              <w:keepNext/>
              <w:keepLines/>
              <w:spacing w:after="0" w:line="240" w:lineRule="auto"/>
              <w:jc w:val="center"/>
              <w:rPr>
                <w:b/>
                <w:bCs/>
                <w:lang w:val="en-GB"/>
              </w:rPr>
            </w:pPr>
            <w:r w:rsidRPr="00E44F97">
              <w:rPr>
                <w:b/>
                <w:bCs/>
                <w:lang w:val="en-GB"/>
              </w:rPr>
              <w:t>Weight</w:t>
            </w:r>
          </w:p>
        </w:tc>
      </w:tr>
      <w:tr w:rsidR="00BC43C7" w:rsidRPr="00E44F97" w14:paraId="07F625FE" w14:textId="77777777" w:rsidTr="00E44F97">
        <w:tc>
          <w:tcPr>
            <w:tcW w:w="8311" w:type="dxa"/>
            <w:tcBorders>
              <w:top w:val="double" w:sz="4" w:space="0" w:color="auto"/>
            </w:tcBorders>
            <w:shd w:val="clear" w:color="auto" w:fill="auto"/>
          </w:tcPr>
          <w:p w14:paraId="7C7A5DD2" w14:textId="77048A49" w:rsidR="00BC43C7" w:rsidRPr="00E44F97" w:rsidRDefault="00BC43C7" w:rsidP="008630F6">
            <w:pPr>
              <w:keepNext/>
              <w:keepLines/>
              <w:spacing w:after="0" w:line="240" w:lineRule="auto"/>
              <w:rPr>
                <w:bCs/>
                <w:lang w:val="en-GB"/>
              </w:rPr>
            </w:pPr>
            <w:r w:rsidRPr="00E44F97">
              <w:rPr>
                <w:bCs/>
                <w:lang w:val="en-GB"/>
              </w:rPr>
              <w:t xml:space="preserve">1. </w:t>
            </w:r>
            <w:r w:rsidR="00E44F97" w:rsidRPr="00E44F97">
              <w:rPr>
                <w:bCs/>
                <w:lang w:val="en-GB"/>
              </w:rPr>
              <w:t>Organisation, Execution</w:t>
            </w:r>
          </w:p>
        </w:tc>
        <w:tc>
          <w:tcPr>
            <w:tcW w:w="1117" w:type="dxa"/>
            <w:tcBorders>
              <w:top w:val="double" w:sz="4" w:space="0" w:color="auto"/>
            </w:tcBorders>
            <w:shd w:val="clear" w:color="auto" w:fill="auto"/>
          </w:tcPr>
          <w:p w14:paraId="7D6E350D" w14:textId="77777777" w:rsidR="00BC43C7" w:rsidRPr="00E44F97" w:rsidRDefault="00BC43C7" w:rsidP="008630F6">
            <w:pPr>
              <w:keepNext/>
              <w:keepLines/>
              <w:spacing w:after="0" w:line="240" w:lineRule="auto"/>
              <w:jc w:val="center"/>
              <w:rPr>
                <w:lang w:val="en-GB"/>
              </w:rPr>
            </w:pPr>
            <w:r w:rsidRPr="00E44F97">
              <w:rPr>
                <w:lang w:val="en-GB"/>
              </w:rPr>
              <w:t>1/6</w:t>
            </w:r>
          </w:p>
        </w:tc>
      </w:tr>
      <w:tr w:rsidR="00BC43C7" w:rsidRPr="00E44F97" w14:paraId="47B88B68" w14:textId="77777777" w:rsidTr="00E44F97">
        <w:tc>
          <w:tcPr>
            <w:tcW w:w="8311" w:type="dxa"/>
            <w:shd w:val="clear" w:color="auto" w:fill="auto"/>
          </w:tcPr>
          <w:p w14:paraId="091C34E7" w14:textId="5FE2CBEA" w:rsidR="00BC43C7" w:rsidRPr="00E44F97" w:rsidRDefault="00BC43C7" w:rsidP="008630F6">
            <w:pPr>
              <w:keepNext/>
              <w:keepLines/>
              <w:spacing w:after="0" w:line="240" w:lineRule="auto"/>
              <w:rPr>
                <w:bCs/>
                <w:lang w:val="en-GB"/>
              </w:rPr>
            </w:pPr>
            <w:r w:rsidRPr="00E44F97">
              <w:rPr>
                <w:bCs/>
                <w:lang w:val="en-GB"/>
              </w:rPr>
              <w:t xml:space="preserve">2. </w:t>
            </w:r>
            <w:r w:rsidR="00E44F97" w:rsidRPr="00E44F97">
              <w:rPr>
                <w:bCs/>
                <w:lang w:val="en-GB"/>
              </w:rPr>
              <w:t>Report</w:t>
            </w:r>
          </w:p>
        </w:tc>
        <w:tc>
          <w:tcPr>
            <w:tcW w:w="1117" w:type="dxa"/>
            <w:shd w:val="clear" w:color="auto" w:fill="auto"/>
          </w:tcPr>
          <w:p w14:paraId="1A263B2A" w14:textId="77777777" w:rsidR="00BC43C7" w:rsidRPr="00E44F97" w:rsidRDefault="00BC43C7" w:rsidP="008630F6">
            <w:pPr>
              <w:keepNext/>
              <w:keepLines/>
              <w:spacing w:after="0" w:line="240" w:lineRule="auto"/>
              <w:jc w:val="center"/>
              <w:rPr>
                <w:lang w:val="en-GB"/>
              </w:rPr>
            </w:pPr>
            <w:r w:rsidRPr="00E44F97">
              <w:rPr>
                <w:lang w:val="en-GB"/>
              </w:rPr>
              <w:t>1/6</w:t>
            </w:r>
          </w:p>
        </w:tc>
      </w:tr>
      <w:tr w:rsidR="00BC43C7" w:rsidRPr="00E44F97" w14:paraId="2E825092" w14:textId="77777777" w:rsidTr="00E44F97">
        <w:tc>
          <w:tcPr>
            <w:tcW w:w="8311" w:type="dxa"/>
            <w:shd w:val="clear" w:color="auto" w:fill="auto"/>
          </w:tcPr>
          <w:p w14:paraId="0DC8E3C2" w14:textId="47D70945" w:rsidR="00BC43C7" w:rsidRPr="00E44F97" w:rsidRDefault="00BC43C7" w:rsidP="00E44F97">
            <w:pPr>
              <w:keepNext/>
              <w:keepLines/>
              <w:spacing w:after="0" w:line="240" w:lineRule="auto"/>
              <w:rPr>
                <w:bCs/>
                <w:lang w:val="en-GB"/>
              </w:rPr>
            </w:pPr>
            <w:r w:rsidRPr="00E44F97">
              <w:rPr>
                <w:bCs/>
                <w:lang w:val="en-GB"/>
              </w:rPr>
              <w:t xml:space="preserve">3. </w:t>
            </w:r>
            <w:r w:rsidR="00E44F97" w:rsidRPr="00E44F97">
              <w:rPr>
                <w:bCs/>
                <w:lang w:val="en-GB"/>
              </w:rPr>
              <w:t>Content</w:t>
            </w:r>
          </w:p>
        </w:tc>
        <w:tc>
          <w:tcPr>
            <w:tcW w:w="1117" w:type="dxa"/>
            <w:shd w:val="clear" w:color="auto" w:fill="auto"/>
          </w:tcPr>
          <w:p w14:paraId="6ED64E2F" w14:textId="77777777" w:rsidR="00BC43C7" w:rsidRPr="00E44F97" w:rsidRDefault="00BC43C7" w:rsidP="008630F6">
            <w:pPr>
              <w:keepNext/>
              <w:keepLines/>
              <w:spacing w:after="0" w:line="240" w:lineRule="auto"/>
              <w:jc w:val="center"/>
              <w:rPr>
                <w:lang w:val="en-GB"/>
              </w:rPr>
            </w:pPr>
            <w:r w:rsidRPr="00E44F97">
              <w:rPr>
                <w:lang w:val="en-GB"/>
              </w:rPr>
              <w:t>3/6</w:t>
            </w:r>
          </w:p>
        </w:tc>
      </w:tr>
      <w:tr w:rsidR="00BC43C7" w:rsidRPr="00E44F97" w14:paraId="3CC3BCC5" w14:textId="77777777" w:rsidTr="00E44F97">
        <w:tc>
          <w:tcPr>
            <w:tcW w:w="8311" w:type="dxa"/>
            <w:shd w:val="clear" w:color="auto" w:fill="auto"/>
          </w:tcPr>
          <w:p w14:paraId="5859AF4E" w14:textId="55BBC437" w:rsidR="00BC43C7" w:rsidRPr="00E44F97" w:rsidRDefault="00BC43C7" w:rsidP="008630F6">
            <w:pPr>
              <w:keepNext/>
              <w:keepLines/>
              <w:spacing w:after="0" w:line="240" w:lineRule="auto"/>
              <w:rPr>
                <w:bCs/>
                <w:lang w:val="en-GB"/>
              </w:rPr>
            </w:pPr>
            <w:r w:rsidRPr="00E44F97">
              <w:rPr>
                <w:bCs/>
                <w:lang w:val="en-GB"/>
              </w:rPr>
              <w:t xml:space="preserve">4. </w:t>
            </w:r>
            <w:r w:rsidR="00E44F97" w:rsidRPr="00E44F97">
              <w:rPr>
                <w:bCs/>
                <w:lang w:val="en-GB"/>
              </w:rPr>
              <w:t xml:space="preserve">Final Presentation &amp; </w:t>
            </w:r>
            <w:r w:rsidR="00E44F97" w:rsidRPr="00E44F97">
              <w:rPr>
                <w:bCs/>
                <w:lang w:val="en-GB"/>
              </w:rPr>
              <w:t>Examination</w:t>
            </w:r>
          </w:p>
        </w:tc>
        <w:tc>
          <w:tcPr>
            <w:tcW w:w="1117" w:type="dxa"/>
            <w:shd w:val="clear" w:color="auto" w:fill="auto"/>
          </w:tcPr>
          <w:p w14:paraId="03A71B02" w14:textId="77777777" w:rsidR="00BC43C7" w:rsidRPr="00E44F97" w:rsidRDefault="00BC43C7" w:rsidP="008630F6">
            <w:pPr>
              <w:keepNext/>
              <w:keepLines/>
              <w:spacing w:after="0" w:line="240" w:lineRule="auto"/>
              <w:jc w:val="center"/>
              <w:rPr>
                <w:lang w:val="en-GB"/>
              </w:rPr>
            </w:pPr>
            <w:r w:rsidRPr="00E44F97">
              <w:rPr>
                <w:bCs/>
                <w:lang w:val="en-GB"/>
              </w:rPr>
              <w:t>1/6</w:t>
            </w:r>
          </w:p>
        </w:tc>
      </w:tr>
    </w:tbl>
    <w:p w14:paraId="3C2DAF61" w14:textId="77777777" w:rsidR="00BC43C7" w:rsidRPr="00E44F97" w:rsidRDefault="00BC43C7" w:rsidP="00BC43C7">
      <w:pPr>
        <w:rPr>
          <w:sz w:val="20"/>
          <w:lang w:val="en-GB"/>
        </w:rPr>
      </w:pPr>
    </w:p>
    <w:p w14:paraId="741726D2" w14:textId="77777777" w:rsidR="001C3840" w:rsidRPr="00E44F97" w:rsidRDefault="001C3840" w:rsidP="00BC43C7">
      <w:pPr>
        <w:rPr>
          <w:sz w:val="20"/>
          <w:lang w:val="en-GB"/>
        </w:rPr>
      </w:pPr>
    </w:p>
    <w:p w14:paraId="325A8E73" w14:textId="77777777" w:rsidR="00E44F97" w:rsidRPr="00E44F97" w:rsidRDefault="00E44F97" w:rsidP="00E44F97">
      <w:pPr>
        <w:rPr>
          <w:lang w:val="en-GB"/>
        </w:rPr>
      </w:pPr>
      <w:r w:rsidRPr="00E44F97">
        <w:rPr>
          <w:lang w:val="en-GB"/>
        </w:rPr>
        <w:t xml:space="preserve">The effective regulations of the HSR and Department of Computer Science apply (see </w:t>
      </w:r>
      <w:hyperlink r:id="rId10" w:history="1">
        <w:r w:rsidRPr="00E44F97">
          <w:rPr>
            <w:rStyle w:val="Hyperlink"/>
            <w:lang w:val="en-GB"/>
          </w:rPr>
          <w:t>https://www.hsr.ch/Ablaeufe-und-Regelungen-Studie.7479.0.html</w:t>
        </w:r>
      </w:hyperlink>
      <w:r w:rsidRPr="00E44F97">
        <w:rPr>
          <w:lang w:val="en-GB"/>
        </w:rPr>
        <w:t>).</w:t>
      </w:r>
    </w:p>
    <w:p w14:paraId="0C67D5BD" w14:textId="77777777" w:rsidR="00BC43C7" w:rsidRPr="00E44F97" w:rsidRDefault="00BC43C7" w:rsidP="00BC43C7">
      <w:pPr>
        <w:rPr>
          <w:lang w:val="en-GB"/>
        </w:rPr>
      </w:pPr>
    </w:p>
    <w:p w14:paraId="067F6F62" w14:textId="77777777" w:rsidR="00BC43C7" w:rsidRPr="00E44F97" w:rsidRDefault="00BC43C7" w:rsidP="00BC43C7">
      <w:pPr>
        <w:rPr>
          <w:lang w:val="en-GB"/>
        </w:rPr>
      </w:pPr>
    </w:p>
    <w:p w14:paraId="61E0AD29" w14:textId="77777777" w:rsidR="00BC43C7" w:rsidRPr="00E44F97" w:rsidRDefault="00BC43C7" w:rsidP="00BC43C7">
      <w:pPr>
        <w:rPr>
          <w:lang w:val="en-GB"/>
        </w:rPr>
      </w:pPr>
    </w:p>
    <w:p w14:paraId="1345E733" w14:textId="310F3B4F" w:rsidR="00BC43C7" w:rsidRPr="00E44F97" w:rsidRDefault="00BC43C7" w:rsidP="005B3283">
      <w:pPr>
        <w:rPr>
          <w:lang w:val="en-GB" w:eastAsia="de-CH"/>
        </w:rPr>
      </w:pPr>
      <w:r w:rsidRPr="00E44F97">
        <w:rPr>
          <w:lang w:val="en-GB"/>
        </w:rPr>
        <w:t>Rapperswil, XX.XX.2014</w:t>
      </w:r>
      <w:r w:rsidR="001C3840" w:rsidRPr="00E44F97">
        <w:rPr>
          <w:lang w:val="en-GB"/>
        </w:rPr>
        <w:br/>
      </w:r>
      <w:r w:rsidRPr="00E44F97">
        <w:rPr>
          <w:lang w:val="en-GB" w:eastAsia="de-CH"/>
        </w:rPr>
        <w:t>Prof. Dr. Farhad Mehta</w:t>
      </w:r>
    </w:p>
    <w:sectPr w:rsidR="00BC43C7" w:rsidRPr="00E44F97" w:rsidSect="00325ED8">
      <w:headerReference w:type="default" r:id="rId11"/>
      <w:footerReference w:type="default" r:id="rId12"/>
      <w:type w:val="continuous"/>
      <w:pgSz w:w="11906" w:h="16838" w:code="9"/>
      <w:pgMar w:top="2268" w:right="1106" w:bottom="1701" w:left="1588" w:header="533" w:footer="60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4937B" w14:textId="77777777" w:rsidR="008D1115" w:rsidRPr="00A36A40" w:rsidRDefault="008D1115">
      <w:r w:rsidRPr="00A36A40">
        <w:separator/>
      </w:r>
    </w:p>
  </w:endnote>
  <w:endnote w:type="continuationSeparator" w:id="0">
    <w:p w14:paraId="4590F3B8" w14:textId="77777777" w:rsidR="008D1115" w:rsidRPr="00A36A40" w:rsidRDefault="008D1115">
      <w:r w:rsidRPr="00A36A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Helvetica">
    <w:panose1 w:val="00000000000000000000"/>
    <w:charset w:val="00"/>
    <w:family w:val="auto"/>
    <w:pitch w:val="variable"/>
    <w:sig w:usb0="00000003" w:usb1="00000000" w:usb2="00000000" w:usb3="00000000" w:csb0="00000001" w:csb1="00000000"/>
  </w:font>
  <w:font w:name="ZapfDingbats">
    <w:altName w:val="Zapf Dingbats"/>
    <w:panose1 w:val="00000000000000000000"/>
    <w:charset w:val="02"/>
    <w:family w:val="decorative"/>
    <w:notTrueType/>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C7E04" w14:textId="77777777" w:rsidR="008D1115" w:rsidRPr="00A36A40" w:rsidRDefault="008D1115" w:rsidP="002D0366">
    <w:pPr>
      <w:pStyle w:val="Absender"/>
    </w:pPr>
    <w:r w:rsidRPr="00A36A40">
      <w:fldChar w:fldCharType="begin"/>
    </w:r>
    <w:r w:rsidRPr="00A36A40">
      <w:rPr>
        <w:lang w:val="fr-CH"/>
      </w:rPr>
      <w:instrText xml:space="preserve"> IF </w:instrText>
    </w:r>
    <w:r w:rsidRPr="00A36A40">
      <w:fldChar w:fldCharType="begin"/>
    </w:r>
    <w:r>
      <w:rPr>
        <w:lang w:val="fr-CH"/>
      </w:rPr>
      <w:instrText xml:space="preserve"> DOCPROPERTY "Contactperson.Title</w:instrText>
    </w:r>
    <w:r w:rsidRPr="00A36A40">
      <w:rPr>
        <w:lang w:val="fr-CH"/>
      </w:rPr>
      <w:instrText xml:space="preserve">"\*CHARFORMAT </w:instrText>
    </w:r>
    <w:r w:rsidRPr="00A36A40">
      <w:fldChar w:fldCharType="separate"/>
    </w:r>
    <w:r>
      <w:rPr>
        <w:lang w:val="fr-CH"/>
      </w:rPr>
      <w:instrText>Prof. Dr.</w:instrText>
    </w:r>
    <w:r w:rsidRPr="00A36A40">
      <w:fldChar w:fldCharType="end"/>
    </w:r>
    <w:r w:rsidRPr="00A36A40">
      <w:rPr>
        <w:lang w:val="fr-CH"/>
      </w:rPr>
      <w:instrText xml:space="preserve"> = "" "" "</w:instrText>
    </w:r>
    <w:r w:rsidRPr="00A36A40">
      <w:fldChar w:fldCharType="begin"/>
    </w:r>
    <w:r w:rsidRPr="00A36A40">
      <w:rPr>
        <w:lang w:val="fr-CH"/>
      </w:rPr>
      <w:instrText xml:space="preserve"> DOCPROPERTY "Contactperson.</w:instrText>
    </w:r>
    <w:r>
      <w:rPr>
        <w:lang w:val="fr-CH"/>
      </w:rPr>
      <w:instrText>Title</w:instrText>
    </w:r>
    <w:r w:rsidRPr="00A36A40">
      <w:rPr>
        <w:lang w:val="fr-CH"/>
      </w:rPr>
      <w:instrText xml:space="preserve">"\*CHARFORMAT </w:instrText>
    </w:r>
    <w:r w:rsidRPr="00A36A40">
      <w:fldChar w:fldCharType="separate"/>
    </w:r>
    <w:r>
      <w:rPr>
        <w:lang w:val="fr-CH"/>
      </w:rPr>
      <w:instrText>Prof. Dr.</w:instrText>
    </w:r>
    <w:r w:rsidRPr="00A36A40">
      <w:fldChar w:fldCharType="end"/>
    </w:r>
    <w:r w:rsidRPr="00A36A40">
      <w:rPr>
        <w:lang w:val="fr-CH"/>
      </w:rPr>
      <w:instrText xml:space="preserve">" </w:instrText>
    </w:r>
    <w:r w:rsidRPr="00A36A40">
      <w:fldChar w:fldCharType="separate"/>
    </w:r>
    <w:r>
      <w:rPr>
        <w:noProof/>
        <w:lang w:val="fr-CH"/>
      </w:rPr>
      <w:t>Prof. Dr.</w:t>
    </w:r>
    <w:r w:rsidRPr="00A36A40">
      <w:fldChar w:fldCharType="end"/>
    </w:r>
    <w:r w:rsidRPr="00A36A40">
      <w:t xml:space="preserve"> </w:t>
    </w:r>
    <w:r w:rsidRPr="00A36A40">
      <w:fldChar w:fldCharType="begin"/>
    </w:r>
    <w:r w:rsidRPr="00A36A40">
      <w:rPr>
        <w:lang w:val="fr-CH"/>
      </w:rPr>
      <w:instrText xml:space="preserve"> IF </w:instrText>
    </w:r>
    <w:r w:rsidRPr="00A36A40">
      <w:fldChar w:fldCharType="begin"/>
    </w:r>
    <w:r w:rsidRPr="00A36A40">
      <w:rPr>
        <w:lang w:val="fr-CH"/>
      </w:rPr>
      <w:instrText xml:space="preserve"> DOCPROPERTY "Contactperson.Name"\*CHARFORMAT </w:instrText>
    </w:r>
    <w:r w:rsidRPr="00A36A40">
      <w:fldChar w:fldCharType="separate"/>
    </w:r>
    <w:r>
      <w:rPr>
        <w:lang w:val="fr-CH"/>
      </w:rPr>
      <w:instrText>Farhad Mehta</w:instrText>
    </w:r>
    <w:r w:rsidRPr="00A36A40">
      <w:fldChar w:fldCharType="end"/>
    </w:r>
    <w:r w:rsidRPr="00A36A40">
      <w:rPr>
        <w:lang w:val="fr-CH"/>
      </w:rPr>
      <w:instrText xml:space="preserve"> = "" "" "</w:instrText>
    </w:r>
    <w:r w:rsidRPr="00A36A40">
      <w:fldChar w:fldCharType="begin"/>
    </w:r>
    <w:r w:rsidRPr="00A36A40">
      <w:rPr>
        <w:lang w:val="fr-CH"/>
      </w:rPr>
      <w:instrText xml:space="preserve"> DOCPROPERTY "Contactperson.Name"\*CHARFORMAT </w:instrText>
    </w:r>
    <w:r w:rsidRPr="00A36A40">
      <w:fldChar w:fldCharType="separate"/>
    </w:r>
    <w:r>
      <w:rPr>
        <w:lang w:val="fr-CH"/>
      </w:rPr>
      <w:instrText>Farhad Mehta</w:instrText>
    </w:r>
    <w:r w:rsidRPr="00A36A40">
      <w:fldChar w:fldCharType="end"/>
    </w:r>
    <w:r w:rsidRPr="00A36A40">
      <w:rPr>
        <w:lang w:val="fr-CH"/>
      </w:rPr>
      <w:instrText xml:space="preserve">" </w:instrText>
    </w:r>
    <w:r w:rsidRPr="00A36A40">
      <w:fldChar w:fldCharType="separate"/>
    </w:r>
    <w:r>
      <w:rPr>
        <w:noProof/>
        <w:lang w:val="fr-CH"/>
      </w:rPr>
      <w:t>Farhad Mehta</w:t>
    </w:r>
    <w:r w:rsidRPr="00A36A40">
      <w:fldChar w:fldCharType="end"/>
    </w:r>
    <w:r w:rsidRPr="00A36A40">
      <w:fldChar w:fldCharType="begin"/>
    </w:r>
    <w:r w:rsidRPr="00A36A40">
      <w:rPr>
        <w:lang w:val="fr-CH"/>
      </w:rPr>
      <w:instrText xml:space="preserve"> IF </w:instrText>
    </w:r>
    <w:r w:rsidRPr="00A36A40">
      <w:fldChar w:fldCharType="begin"/>
    </w:r>
    <w:r w:rsidRPr="00A36A40">
      <w:rPr>
        <w:lang w:val="fr-CH"/>
      </w:rPr>
      <w:instrText xml:space="preserve"> DOCPROPERTY "Contactperson.Name"\*CHARFORMAT </w:instrText>
    </w:r>
    <w:r w:rsidRPr="00A36A40">
      <w:fldChar w:fldCharType="separate"/>
    </w:r>
    <w:r>
      <w:rPr>
        <w:lang w:val="fr-CH"/>
      </w:rPr>
      <w:instrText>Farhad Mehta</w:instrText>
    </w:r>
    <w:r w:rsidRPr="00A36A40">
      <w:fldChar w:fldCharType="end"/>
    </w:r>
    <w:r w:rsidRPr="00A36A40">
      <w:rPr>
        <w:lang w:val="fr-CH"/>
      </w:rPr>
      <w:instrText xml:space="preserve"> = "" "" "</w:instrText>
    </w:r>
    <w:r w:rsidRPr="00A36A40">
      <w:fldChar w:fldCharType="begin"/>
    </w:r>
    <w:r w:rsidRPr="00A36A40">
      <w:rPr>
        <w:lang w:val="fr-CH"/>
      </w:rPr>
      <w:instrText xml:space="preserve"> IF </w:instrText>
    </w:r>
    <w:r w:rsidRPr="00A36A40">
      <w:fldChar w:fldCharType="begin"/>
    </w:r>
    <w:r w:rsidRPr="00A36A40">
      <w:rPr>
        <w:lang w:val="fr-CH"/>
      </w:rPr>
      <w:instrText xml:space="preserve"> DOCPROPERTY "Contactperson.EMail"\*CHARFORMAT </w:instrText>
    </w:r>
    <w:r w:rsidRPr="00A36A40">
      <w:fldChar w:fldCharType="separate"/>
    </w:r>
    <w:r>
      <w:rPr>
        <w:lang w:val="fr-CH"/>
      </w:rPr>
      <w:instrText>farhad.mehta@hsr.ch</w:instrText>
    </w:r>
    <w:r w:rsidRPr="00A36A40">
      <w:rPr>
        <w:highlight w:val="white"/>
      </w:rPr>
      <w:fldChar w:fldCharType="end"/>
    </w:r>
    <w:r w:rsidRPr="00A36A40">
      <w:rPr>
        <w:lang w:val="fr-CH"/>
      </w:rPr>
      <w:instrText xml:space="preserve"> = "" "</w:instrText>
    </w:r>
    <w:r w:rsidRPr="00A36A40">
      <w:fldChar w:fldCharType="begin"/>
    </w:r>
    <w:r w:rsidRPr="00A36A40">
      <w:rPr>
        <w:lang w:val="fr-CH"/>
      </w:rPr>
      <w:instrText xml:space="preserve"> IF </w:instrText>
    </w:r>
    <w:r w:rsidRPr="00A36A40">
      <w:fldChar w:fldCharType="begin"/>
    </w:r>
    <w:r w:rsidRPr="00A36A40">
      <w:rPr>
        <w:lang w:val="fr-CH"/>
      </w:rPr>
      <w:instrText xml:space="preserve"> DOCPROPERTY "Contactperson.DirectPhone"\*CHARFORMAT </w:instrText>
    </w:r>
    <w:r w:rsidRPr="00A36A40">
      <w:fldChar w:fldCharType="separate"/>
    </w:r>
    <w:r w:rsidRPr="00A36A40">
      <w:rPr>
        <w:lang w:val="fr-CH"/>
      </w:rPr>
      <w:instrText>Contactperson.DirectPhone</w:instrText>
    </w:r>
    <w:r w:rsidRPr="00A36A40">
      <w:fldChar w:fldCharType="end"/>
    </w:r>
    <w:r w:rsidRPr="00A36A40">
      <w:rPr>
        <w:lang w:val="fr-CH"/>
      </w:rPr>
      <w:instrText xml:space="preserve"> = "" "</w:instrText>
    </w:r>
    <w:r w:rsidRPr="00A36A40">
      <w:fldChar w:fldCharType="begin"/>
    </w:r>
    <w:r w:rsidRPr="00A36A40">
      <w:rPr>
        <w:lang w:val="fr-CH"/>
      </w:rPr>
      <w:instrText xml:space="preserve"> IF </w:instrText>
    </w:r>
    <w:r w:rsidRPr="00A36A40">
      <w:fldChar w:fldCharType="begin"/>
    </w:r>
    <w:r w:rsidRPr="00A36A40">
      <w:rPr>
        <w:lang w:val="fr-CH"/>
      </w:rPr>
      <w:instrText xml:space="preserve"> DOCPROPERTY "Contactperson.DirectFax"\*CHARFORMAT </w:instrText>
    </w:r>
    <w:r w:rsidRPr="00A36A40">
      <w:fldChar w:fldCharType="separate"/>
    </w:r>
    <w:r w:rsidRPr="00A36A40">
      <w:rPr>
        <w:lang w:val="fr-CH"/>
      </w:rPr>
      <w:instrText>Contactperson.DirectFax</w:instrText>
    </w:r>
    <w:r w:rsidRPr="00A36A40">
      <w:fldChar w:fldCharType="end"/>
    </w:r>
    <w:r w:rsidRPr="00A36A40">
      <w:rPr>
        <w:lang w:val="fr-CH"/>
      </w:rPr>
      <w:instrText xml:space="preserve"> = "" "" "  </w:instrText>
    </w:r>
    <w:r w:rsidRPr="00A36A40">
      <w:rPr>
        <w:rStyle w:val="SquareSymbolChar"/>
        <w:noProof/>
      </w:rPr>
      <w:sym w:font="ZapfDingbats" w:char="F06E"/>
    </w:r>
    <w:r w:rsidRPr="00A36A40">
      <w:rPr>
        <w:lang w:val="fr-CH"/>
      </w:rPr>
      <w:instrText xml:space="preserve">  " </w:instrText>
    </w:r>
    <w:r w:rsidRPr="00A36A40">
      <w:fldChar w:fldCharType="end"/>
    </w:r>
    <w:r w:rsidRPr="00A36A40">
      <w:rPr>
        <w:lang w:val="fr-CH"/>
      </w:rPr>
      <w:instrText xml:space="preserve">" "  </w:instrText>
    </w:r>
    <w:r w:rsidRPr="00A36A40">
      <w:rPr>
        <w:rStyle w:val="SquareSymbolChar"/>
        <w:noProof/>
      </w:rPr>
      <w:sym w:font="ZapfDingbats" w:char="F06E"/>
    </w:r>
    <w:r w:rsidRPr="00A36A40">
      <w:rPr>
        <w:lang w:val="fr-CH"/>
      </w:rPr>
      <w:instrText xml:space="preserve">  " </w:instrText>
    </w:r>
    <w:r w:rsidRPr="00A36A40">
      <w:fldChar w:fldCharType="end"/>
    </w:r>
    <w:r w:rsidRPr="00A36A40">
      <w:rPr>
        <w:lang w:val="fr-CH"/>
      </w:rPr>
      <w:instrText xml:space="preserve">" "  </w:instrText>
    </w:r>
    <w:r w:rsidRPr="00A36A40">
      <w:rPr>
        <w:rStyle w:val="SquareSymbolChar"/>
        <w:noProof/>
      </w:rPr>
      <w:sym w:font="ZapfDingbats" w:char="F06E"/>
    </w:r>
    <w:r w:rsidRPr="00A36A40">
      <w:rPr>
        <w:lang w:val="fr-CH"/>
      </w:rPr>
      <w:instrText xml:space="preserve">  " </w:instrText>
    </w:r>
    <w:r w:rsidRPr="00A36A40">
      <w:fldChar w:fldCharType="separate"/>
    </w:r>
    <w:r w:rsidR="00644343" w:rsidRPr="00A36A40">
      <w:rPr>
        <w:noProof/>
        <w:lang w:val="fr-CH"/>
      </w:rPr>
      <w:instrText xml:space="preserve">  </w:instrText>
    </w:r>
    <w:r w:rsidR="00644343" w:rsidRPr="00A36A40">
      <w:rPr>
        <w:rStyle w:val="SquareSymbolChar"/>
        <w:noProof/>
      </w:rPr>
      <w:sym w:font="ZapfDingbats" w:char="F06E"/>
    </w:r>
    <w:r w:rsidR="00644343" w:rsidRPr="00A36A40">
      <w:rPr>
        <w:noProof/>
        <w:lang w:val="fr-CH"/>
      </w:rPr>
      <w:instrText xml:space="preserve">  </w:instrText>
    </w:r>
    <w:r w:rsidRPr="00A36A40">
      <w:fldChar w:fldCharType="end"/>
    </w:r>
    <w:r w:rsidRPr="00A36A40">
      <w:rPr>
        <w:lang w:val="fr-CH"/>
      </w:rPr>
      <w:instrText xml:space="preserve">" </w:instrText>
    </w:r>
    <w:r w:rsidRPr="00A36A40">
      <w:fldChar w:fldCharType="separate"/>
    </w:r>
    <w:r w:rsidR="00644343" w:rsidRPr="00A36A40">
      <w:rPr>
        <w:noProof/>
        <w:lang w:val="fr-CH"/>
      </w:rPr>
      <w:t xml:space="preserve">  </w:t>
    </w:r>
    <w:r w:rsidR="00644343" w:rsidRPr="00A36A40">
      <w:rPr>
        <w:rStyle w:val="SquareSymbolChar"/>
        <w:noProof/>
      </w:rPr>
      <w:sym w:font="ZapfDingbats" w:char="F06E"/>
    </w:r>
    <w:r w:rsidR="00644343" w:rsidRPr="00A36A40">
      <w:rPr>
        <w:noProof/>
        <w:lang w:val="fr-CH"/>
      </w:rPr>
      <w:t xml:space="preserve">  </w:t>
    </w:r>
    <w:r w:rsidRPr="00A36A40">
      <w:fldChar w:fldCharType="end"/>
    </w:r>
    <w:r w:rsidRPr="00A36A40">
      <w:fldChar w:fldCharType="begin"/>
    </w:r>
    <w:r w:rsidRPr="00A36A40">
      <w:rPr>
        <w:lang w:val="fr-CH"/>
      </w:rPr>
      <w:instrText xml:space="preserve"> IF </w:instrText>
    </w:r>
    <w:r w:rsidRPr="00A36A40">
      <w:fldChar w:fldCharType="begin"/>
    </w:r>
    <w:r w:rsidRPr="00A36A40">
      <w:rPr>
        <w:lang w:val="fr-CH"/>
      </w:rPr>
      <w:instrText xml:space="preserve"> DOCPROPERTY "Contactperson.EMail"\*CHARFORMAT </w:instrText>
    </w:r>
    <w:r w:rsidRPr="00A36A40">
      <w:fldChar w:fldCharType="separate"/>
    </w:r>
    <w:r>
      <w:rPr>
        <w:lang w:val="fr-CH"/>
      </w:rPr>
      <w:instrText>farhad.mehta@hsr.ch</w:instrText>
    </w:r>
    <w:r w:rsidRPr="00A36A40">
      <w:rPr>
        <w:highlight w:val="white"/>
      </w:rPr>
      <w:fldChar w:fldCharType="end"/>
    </w:r>
    <w:r w:rsidRPr="00A36A40">
      <w:rPr>
        <w:lang w:val="fr-CH"/>
      </w:rPr>
      <w:instrText xml:space="preserve"> = "" "" "</w:instrText>
    </w:r>
    <w:r w:rsidRPr="00A36A40">
      <w:fldChar w:fldCharType="begin"/>
    </w:r>
    <w:r w:rsidRPr="00A36A40">
      <w:rPr>
        <w:lang w:val="fr-CH"/>
      </w:rPr>
      <w:instrText xml:space="preserve"> DOCPROPERTY "Contactperson.EMail"\*CHARFORMAT </w:instrText>
    </w:r>
    <w:r w:rsidRPr="00A36A40">
      <w:fldChar w:fldCharType="separate"/>
    </w:r>
    <w:r>
      <w:rPr>
        <w:lang w:val="fr-CH"/>
      </w:rPr>
      <w:instrText>farhad.mehta@hsr.ch</w:instrText>
    </w:r>
    <w:r w:rsidRPr="00A36A40">
      <w:rPr>
        <w:highlight w:val="white"/>
      </w:rPr>
      <w:fldChar w:fldCharType="end"/>
    </w:r>
    <w:r w:rsidRPr="00A36A40">
      <w:rPr>
        <w:lang w:val="fr-CH"/>
      </w:rPr>
      <w:instrText xml:space="preserve">" </w:instrText>
    </w:r>
    <w:r w:rsidRPr="00A36A40">
      <w:fldChar w:fldCharType="separate"/>
    </w:r>
    <w:r>
      <w:rPr>
        <w:noProof/>
        <w:lang w:val="fr-CH"/>
      </w:rPr>
      <w:t>farhad.mehta@hsr.ch</w:t>
    </w:r>
    <w:r w:rsidRPr="00A36A40">
      <w:fldChar w:fldCharType="end"/>
    </w:r>
    <w:r>
      <w:rPr>
        <w:lang w:val="en-US"/>
      </w:rPr>
      <w:fldChar w:fldCharType="begin"/>
    </w:r>
    <w:r w:rsidRPr="00A36A40">
      <w:rPr>
        <w:lang w:val="fr-CH"/>
      </w:rPr>
      <w:instrText xml:space="preserve"> IF = "" "" "</w:instrText>
    </w:r>
    <w:r>
      <w:rPr>
        <w:lang w:val="en-US"/>
      </w:rPr>
      <w:fldChar w:fldCharType="begin"/>
    </w:r>
    <w:r w:rsidRPr="00A36A40">
      <w:rPr>
        <w:lang w:val="fr-CH"/>
      </w:rPr>
      <w:instrText xml:space="preserve"> DOCPROPERTY "Contactperson.Title"\*CHARFORMAT </w:instrText>
    </w:r>
    <w:r>
      <w:rPr>
        <w:lang w:val="en-US"/>
      </w:rPr>
      <w:fldChar w:fldCharType="separate"/>
    </w:r>
    <w:r w:rsidRPr="00A36A40">
      <w:rPr>
        <w:lang w:val="fr-CH"/>
      </w:rPr>
      <w:instrText>Contactperson.Title</w:instrText>
    </w:r>
    <w:r>
      <w:rPr>
        <w:lang w:val="en-US"/>
      </w:rPr>
      <w:fldChar w:fldCharType="end"/>
    </w:r>
    <w:r w:rsidRPr="00A36A40">
      <w:rPr>
        <w:lang w:val="fr-CH"/>
      </w:rPr>
      <w:instrText xml:space="preserve"> " </w:instrText>
    </w:r>
    <w:r>
      <w:rPr>
        <w:lang w:val="en-US"/>
      </w:rPr>
      <w:fldChar w:fldCharType="end"/>
    </w:r>
    <w:r w:rsidRPr="00A36A40">
      <w:rPr>
        <w:lang w:val="fr-CH"/>
      </w:rPr>
      <w:t xml:space="preserve"> </w:t>
    </w:r>
    <w:r w:rsidRPr="006F4506">
      <w:fldChar w:fldCharType="begin"/>
    </w:r>
    <w:r w:rsidRPr="00A36A40">
      <w:instrText xml:space="preserve"> IF </w:instrText>
    </w:r>
    <w:r>
      <w:fldChar w:fldCharType="begin"/>
    </w:r>
    <w:r w:rsidRPr="00A36A40">
      <w:instrText xml:space="preserve"> DOCPROPERTY "Organisation.Address5"\*CHARFORMAT </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"Organisation.Address2"\*CHARFORMAT </w:instrText>
    </w:r>
    <w:r>
      <w:fldChar w:fldCharType="separate"/>
    </w:r>
    <w:r w:rsidRPr="00A36A40">
      <w:instrText>Organisation.Address2</w:instrText>
    </w:r>
    <w:r>
      <w:fldChar w:fldCharType="end"/>
    </w:r>
    <w:r w:rsidRPr="00A36A40">
      <w:instrText xml:space="preserve"> = "" "</w:instrText>
    </w:r>
    <w:r>
      <w:rPr>
        <w:lang w:val="en-US"/>
      </w:rPr>
      <w:fldChar w:fldCharType="begin"/>
    </w:r>
    <w:r w:rsidRPr="00A36A40">
      <w:instrText xml:space="preserve"> IF </w:instrText>
    </w:r>
    <w:r>
      <w:fldChar w:fldCharType="begin"/>
    </w:r>
    <w:r w:rsidRPr="00A36A40">
      <w:instrText xml:space="preserve"> DOCPROPERTY "Organisation.Address3"\*CHARFORMAT </w:instrText>
    </w:r>
    <w:r>
      <w:fldChar w:fldCharType="separate"/>
    </w:r>
    <w:r w:rsidRPr="00A36A40">
      <w:instrText>Organisation.Address3</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"Organisation.Address4"\*CHARFORMAT </w:instrText>
    </w:r>
    <w:r>
      <w:fldChar w:fldCharType="separate"/>
    </w:r>
    <w:r w:rsidRPr="00A36A40">
      <w:instrText>Organisation.Address4</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"Organisation.Address5"\*CHARFORMAT </w:instrText>
    </w:r>
    <w:r>
      <w:fldChar w:fldCharType="separate"/>
    </w:r>
    <w:r w:rsidRPr="00A36A40">
      <w:instrText>Organisation.Address5</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"Organisation.Address6"\*CHARFORMAT </w:instrText>
    </w:r>
    <w:r>
      <w:fldChar w:fldCharType="separate"/>
    </w:r>
    <w:r w:rsidRPr="00A36A40">
      <w:instrText>Organisation.Address6</w:instrText>
    </w:r>
    <w:r>
      <w:fldChar w:fldCharType="end"/>
    </w:r>
    <w:r w:rsidRPr="00A36A40">
      <w:instrText xml:space="preserve"> = "" ""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rPr>
        <w:lang w:val="en-US"/>
      </w:rPr>
      <w:fldChar w:fldCharType="end"/>
    </w:r>
    <w:r w:rsidRPr="00A36A40">
      <w:instrText xml:space="preserve">" "  </w:instrText>
    </w:r>
    <w:r w:rsidRPr="00FA6859">
      <w:rPr>
        <w:rStyle w:val="SquareSymbolChar"/>
      </w:rPr>
      <w:sym w:font="ZapfDingbats" w:char="F06E"/>
    </w:r>
    <w:r w:rsidRPr="00A36A40">
      <w:instrText xml:space="preserve">  " </w:instrText>
    </w:r>
    <w:r>
      <w:fldChar w:fldCharType="separate"/>
    </w:r>
    <w:r w:rsidRPr="00A36A40">
      <w:rPr>
        <w:noProof/>
      </w:rPr>
      <w:instrText xml:space="preserve">  </w:instrText>
    </w:r>
    <w:r w:rsidRPr="00FA6859">
      <w:rPr>
        <w:rStyle w:val="SquareSymbolChar"/>
        <w:noProof/>
      </w:rPr>
      <w:sym w:font="ZapfDingbats" w:char="F06E"/>
    </w:r>
    <w:r w:rsidRPr="00A36A40">
      <w:rPr>
        <w:noProof/>
      </w:rPr>
      <w:instrText xml:space="preserve">  </w:instrText>
    </w:r>
    <w:r>
      <w:fldChar w:fldCharType="end"/>
    </w:r>
    <w:r>
      <w:fldChar w:fldCharType="begin"/>
    </w:r>
    <w:r w:rsidRPr="00A36A40">
      <w:instrText xml:space="preserve"> DOCPROPERTY "Organisation.Address5"\*CHARFORMAT </w:instrText>
    </w:r>
    <w:r>
      <w:fldChar w:fldCharType="separate"/>
    </w:r>
    <w:r w:rsidRPr="00A36A40">
      <w:instrText>Organisation.Address5</w:instrText>
    </w:r>
    <w:r>
      <w:fldChar w:fldCharType="end"/>
    </w:r>
    <w:r w:rsidRPr="00A36A40">
      <w:instrText>"</w:instrText>
    </w:r>
    <w:r w:rsidRPr="006F4506">
      <w:fldChar w:fldCharType="end"/>
    </w:r>
    <w:r w:rsidRPr="006F4506">
      <w:fldChar w:fldCharType="begin"/>
    </w:r>
    <w:r w:rsidRPr="00A36A40">
      <w:instrText xml:space="preserve"> IF </w:instrText>
    </w:r>
    <w:r>
      <w:fldChar w:fldCharType="begin"/>
    </w:r>
    <w:r w:rsidRPr="00A36A40">
      <w:instrText xml:space="preserve"> DOCPROPERTY "Organisation.Address6"\*CHARFORMAT </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"Organisation.Address2"\*CHARFORMAT </w:instrText>
    </w:r>
    <w:r>
      <w:fldChar w:fldCharType="separate"/>
    </w:r>
    <w:r w:rsidRPr="00A36A40">
      <w:instrText>Organisation.Address2</w:instrText>
    </w:r>
    <w:r>
      <w:fldChar w:fldCharType="end"/>
    </w:r>
    <w:r w:rsidRPr="00A36A40">
      <w:instrText xml:space="preserve"> = "" "</w:instrText>
    </w:r>
    <w:r>
      <w:rPr>
        <w:lang w:val="en-US"/>
      </w:rPr>
      <w:fldChar w:fldCharType="begin"/>
    </w:r>
    <w:r w:rsidRPr="00A36A40">
      <w:instrText xml:space="preserve"> IF </w:instrText>
    </w:r>
    <w:r>
      <w:fldChar w:fldCharType="begin"/>
    </w:r>
    <w:r w:rsidRPr="00A36A40">
      <w:instrText xml:space="preserve"> DOCPROPERTY "Organisation.Address3"\*CHARFORMAT </w:instrText>
    </w:r>
    <w:r>
      <w:fldChar w:fldCharType="separate"/>
    </w:r>
    <w:r w:rsidRPr="00A36A40">
      <w:instrText>Organisation.Address3</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"Organisation.Address4"\*CHARFORMAT </w:instrText>
    </w:r>
    <w:r>
      <w:fldChar w:fldCharType="separate"/>
    </w:r>
    <w:r w:rsidRPr="00A36A40">
      <w:instrText>Organisation.Address4</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"Organisation.Address5"\*CHARFORMAT </w:instrText>
    </w:r>
    <w:r>
      <w:fldChar w:fldCharType="separate"/>
    </w:r>
    <w:r w:rsidRPr="00A36A40">
      <w:instrText>Organisation.Address5</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"Organisation.Address6"\*CHARFORMAT </w:instrText>
    </w:r>
    <w:r>
      <w:fldChar w:fldCharType="separate"/>
    </w:r>
    <w:r w:rsidRPr="00A36A40">
      <w:instrText>Organisation.Address6</w:instrText>
    </w:r>
    <w:r>
      <w:fldChar w:fldCharType="end"/>
    </w:r>
    <w:r w:rsidRPr="00A36A40">
      <w:instrText xml:space="preserve"> = "" ""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rPr>
        <w:lang w:val="en-US"/>
      </w:rPr>
      <w:fldChar w:fldCharType="end"/>
    </w:r>
    <w:r w:rsidRPr="00A36A40">
      <w:instrText xml:space="preserve">" "  </w:instrText>
    </w:r>
    <w:r w:rsidRPr="00FA6859">
      <w:rPr>
        <w:rStyle w:val="SquareSymbolChar"/>
      </w:rPr>
      <w:sym w:font="ZapfDingbats" w:char="F06E"/>
    </w:r>
    <w:r w:rsidRPr="00A36A40">
      <w:instrText xml:space="preserve">  " </w:instrText>
    </w:r>
    <w:r>
      <w:fldChar w:fldCharType="separate"/>
    </w:r>
    <w:r w:rsidRPr="00A36A40">
      <w:rPr>
        <w:noProof/>
      </w:rPr>
      <w:instrText xml:space="preserve">  </w:instrText>
    </w:r>
    <w:r w:rsidRPr="00FA6859">
      <w:rPr>
        <w:rStyle w:val="SquareSymbolChar"/>
        <w:noProof/>
      </w:rPr>
      <w:sym w:font="ZapfDingbats" w:char="F06E"/>
    </w:r>
    <w:r w:rsidRPr="00A36A40">
      <w:rPr>
        <w:noProof/>
      </w:rPr>
      <w:instrText xml:space="preserve">  </w:instrText>
    </w:r>
    <w:r>
      <w:fldChar w:fldCharType="end"/>
    </w:r>
    <w:r>
      <w:fldChar w:fldCharType="begin"/>
    </w:r>
    <w:r w:rsidRPr="00A36A40">
      <w:instrText xml:space="preserve"> DOCPROPERTY "Organisation.Address6"\*CHARFORMAT </w:instrText>
    </w:r>
    <w:r>
      <w:fldChar w:fldCharType="separate"/>
    </w:r>
    <w:r w:rsidRPr="00A36A40">
      <w:instrText>Organisation.Address6</w:instrText>
    </w:r>
    <w:r>
      <w:fldChar w:fldCharType="end"/>
    </w:r>
    <w:r w:rsidRPr="00A36A40">
      <w:instrText>"</w:instrText>
    </w:r>
    <w:r w:rsidRPr="006F4506">
      <w:fldChar w:fldCharType="end"/>
    </w:r>
  </w:p>
  <w:p w14:paraId="319B6EDE" w14:textId="77777777" w:rsidR="008D1115" w:rsidRPr="00E45AB8" w:rsidRDefault="008D1115" w:rsidP="002D0366">
    <w:pPr>
      <w:pStyle w:val="Absender"/>
      <w:tabs>
        <w:tab w:val="right" w:pos="9214"/>
      </w:tabs>
    </w:pPr>
    <w:r w:rsidRPr="006F4506">
      <w:fldChar w:fldCharType="begin"/>
    </w:r>
    <w:r w:rsidRPr="00A36A40">
      <w:instrText xml:space="preserve"> IF </w:instrText>
    </w:r>
    <w:r>
      <w:fldChar w:fldCharType="begin"/>
    </w:r>
    <w:r w:rsidRPr="00A36A40">
      <w:instrText xml:space="preserve"> DOCPROPERTY "Organisation.Address1"\*CHARFORMAT </w:instrText>
    </w:r>
    <w:r>
      <w:fldChar w:fldCharType="separate"/>
    </w:r>
    <w:r>
      <w:instrText>HSR Hochschule für Technik Rapperswil</w:instrText>
    </w:r>
    <w:r>
      <w:fldChar w:fldCharType="end"/>
    </w:r>
    <w:r w:rsidRPr="00A36A40">
      <w:instrText xml:space="preserve"> ="" "" "</w:instrText>
    </w:r>
    <w:r>
      <w:fldChar w:fldCharType="begin"/>
    </w:r>
    <w:r w:rsidRPr="00A36A40">
      <w:instrText xml:space="preserve"> DOCPROPERTY "Organisation.Address1"\*CHARFORMAT </w:instrText>
    </w:r>
    <w:r>
      <w:fldChar w:fldCharType="separate"/>
    </w:r>
    <w:r>
      <w:instrText>HSR Hochschule für Technik Rapperswil</w:instrText>
    </w:r>
    <w:r>
      <w:fldChar w:fldCharType="end"/>
    </w:r>
    <w:r w:rsidRPr="00A36A40">
      <w:instrText>"</w:instrText>
    </w:r>
    <w:r w:rsidRPr="006F4506">
      <w:fldChar w:fldCharType="separate"/>
    </w:r>
    <w:r>
      <w:rPr>
        <w:noProof/>
      </w:rPr>
      <w:t>HSR Hochschule für Technik Rapperswil</w:t>
    </w:r>
    <w:r w:rsidRPr="006F4506">
      <w:fldChar w:fldCharType="end"/>
    </w:r>
    <w:r w:rsidRPr="006F4506">
      <w:fldChar w:fldCharType="begin"/>
    </w:r>
    <w:r w:rsidRPr="00A36A40">
      <w:instrText xml:space="preserve"> IF </w:instrText>
    </w:r>
    <w:r>
      <w:fldChar w:fldCharType="begin"/>
    </w:r>
    <w:r w:rsidRPr="00A36A40">
      <w:instrText xml:space="preserve"> DOCPROPERTY "Organisation.Address3"\*CHARFORMAT </w:instrText>
    </w:r>
    <w:r>
      <w:fldChar w:fldCharType="separate"/>
    </w:r>
    <w:r>
      <w:instrText>Oberseestrasse 10</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"Organisation.Address2"\*CHARFORMAT </w:instrText>
    </w:r>
    <w:r>
      <w:fldChar w:fldCharType="separate"/>
    </w:r>
    <w:r>
      <w:instrText>IFS</w:instrText>
    </w:r>
    <w:r>
      <w:fldChar w:fldCharType="end"/>
    </w:r>
    <w:r w:rsidRPr="00A36A40">
      <w:instrText xml:space="preserve"> = "" "</w:instrText>
    </w:r>
    <w:r>
      <w:rPr>
        <w:lang w:val="en-US"/>
      </w:rPr>
      <w:fldChar w:fldCharType="begin"/>
    </w:r>
    <w:r w:rsidRPr="00A36A40">
      <w:instrText xml:space="preserve"> IF </w:instrText>
    </w:r>
    <w:r>
      <w:fldChar w:fldCharType="begin"/>
    </w:r>
    <w:r w:rsidRPr="00A36A40">
      <w:instrText xml:space="preserve"> DOCPROPERTY "Organisation.Address3"\*CHARFORMAT </w:instrText>
    </w:r>
    <w:r>
      <w:fldChar w:fldCharType="separate"/>
    </w:r>
    <w:r w:rsidRPr="00A36A40">
      <w:instrText>Organisation.Address3</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"Organisation.Address4"\*CHARFORMAT </w:instrText>
    </w:r>
    <w:r>
      <w:fldChar w:fldCharType="separate"/>
    </w:r>
    <w:r w:rsidRPr="00A36A40">
      <w:instrText>Organisation.Address4</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"Organisation.Address5"\*CHARFORMAT </w:instrText>
    </w:r>
    <w:r>
      <w:fldChar w:fldCharType="separate"/>
    </w:r>
    <w:r w:rsidRPr="00A36A40">
      <w:instrText>Organisation.Address5</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"Organisation.Address6"\*CHARFORMAT </w:instrText>
    </w:r>
    <w:r>
      <w:fldChar w:fldCharType="separate"/>
    </w:r>
    <w:r w:rsidRPr="00A36A40">
      <w:instrText>Organisation.Address6</w:instrText>
    </w:r>
    <w:r>
      <w:fldChar w:fldCharType="end"/>
    </w:r>
    <w:r w:rsidRPr="00A36A40">
      <w:instrText xml:space="preserve"> = "" ""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rPr>
        <w:lang w:val="en-US"/>
      </w:rPr>
      <w:fldChar w:fldCharType="end"/>
    </w:r>
    <w:r w:rsidRPr="00A36A40">
      <w:instrText xml:space="preserve">" "  </w:instrText>
    </w:r>
    <w:r w:rsidRPr="00FA6859">
      <w:rPr>
        <w:rStyle w:val="SquareSymbolChar"/>
      </w:rPr>
      <w:sym w:font="ZapfDingbats" w:char="F06E"/>
    </w:r>
    <w:r w:rsidRPr="00A36A40">
      <w:instrText xml:space="preserve">  " </w:instrText>
    </w:r>
    <w:r>
      <w:fldChar w:fldCharType="separate"/>
    </w:r>
    <w:r w:rsidR="00644343" w:rsidRPr="00A36A40">
      <w:rPr>
        <w:noProof/>
      </w:rPr>
      <w:instrText xml:space="preserve">  </w:instrText>
    </w:r>
    <w:r w:rsidR="00644343" w:rsidRPr="00FA6859">
      <w:rPr>
        <w:rStyle w:val="SquareSymbolChar"/>
        <w:noProof/>
      </w:rPr>
      <w:sym w:font="ZapfDingbats" w:char="F06E"/>
    </w:r>
    <w:r w:rsidR="00644343" w:rsidRPr="00A36A40">
      <w:rPr>
        <w:noProof/>
      </w:rPr>
      <w:instrText xml:space="preserve">  </w:instrText>
    </w:r>
    <w:r>
      <w:fldChar w:fldCharType="end"/>
    </w:r>
    <w:r>
      <w:fldChar w:fldCharType="begin"/>
    </w:r>
    <w:r w:rsidRPr="00A36A40">
      <w:instrText xml:space="preserve"> DOCPROPERTY "Organisation.Address3"\*CHARFORMAT </w:instrText>
    </w:r>
    <w:r>
      <w:fldChar w:fldCharType="separate"/>
    </w:r>
    <w:r>
      <w:instrText>Oberseestrasse 10</w:instrText>
    </w:r>
    <w:r>
      <w:fldChar w:fldCharType="end"/>
    </w:r>
    <w:r w:rsidRPr="00A36A40">
      <w:instrText>"</w:instrText>
    </w:r>
    <w:r w:rsidRPr="006F4506">
      <w:fldChar w:fldCharType="separate"/>
    </w:r>
    <w:r w:rsidR="00644343" w:rsidRPr="00A36A40">
      <w:rPr>
        <w:noProof/>
      </w:rPr>
      <w:t xml:space="preserve">  </w:t>
    </w:r>
    <w:r w:rsidR="00644343" w:rsidRPr="00FA6859">
      <w:rPr>
        <w:rStyle w:val="SquareSymbolChar"/>
        <w:noProof/>
      </w:rPr>
      <w:sym w:font="ZapfDingbats" w:char="F06E"/>
    </w:r>
    <w:r w:rsidR="00644343" w:rsidRPr="00A36A40">
      <w:rPr>
        <w:noProof/>
      </w:rPr>
      <w:t xml:space="preserve">  </w:t>
    </w:r>
    <w:r w:rsidR="00644343">
      <w:rPr>
        <w:noProof/>
      </w:rPr>
      <w:t>Oberseestrasse 10</w:t>
    </w:r>
    <w:r w:rsidRPr="006F4506">
      <w:fldChar w:fldCharType="end"/>
    </w:r>
    <w:r w:rsidRPr="006F4506">
      <w:fldChar w:fldCharType="begin"/>
    </w:r>
    <w:r w:rsidRPr="00A36A40">
      <w:instrText xml:space="preserve"> IF </w:instrText>
    </w:r>
    <w:r>
      <w:fldChar w:fldCharType="begin"/>
    </w:r>
    <w:r w:rsidRPr="00A36A40">
      <w:instrText xml:space="preserve"> DOCPROPERTY "Organisation.Address4"\*CHARFORMAT </w:instrText>
    </w:r>
    <w:r>
      <w:fldChar w:fldCharType="separate"/>
    </w:r>
    <w:r>
      <w:instrText>CH-8640 Rapperswil</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"Organisation.Address2"\*CHARFORMAT </w:instrText>
    </w:r>
    <w:r>
      <w:fldChar w:fldCharType="separate"/>
    </w:r>
    <w:r>
      <w:instrText>IFS</w:instrText>
    </w:r>
    <w:r>
      <w:fldChar w:fldCharType="end"/>
    </w:r>
    <w:r w:rsidRPr="00A36A40">
      <w:instrText xml:space="preserve"> = "" "</w:instrText>
    </w:r>
    <w:r>
      <w:rPr>
        <w:lang w:val="en-US"/>
      </w:rPr>
      <w:fldChar w:fldCharType="begin"/>
    </w:r>
    <w:r w:rsidRPr="00A36A40">
      <w:instrText xml:space="preserve"> IF </w:instrText>
    </w:r>
    <w:r>
      <w:fldChar w:fldCharType="begin"/>
    </w:r>
    <w:r w:rsidRPr="00A36A40">
      <w:instrText xml:space="preserve"> DOCPROPERTY "Organisation.Address3"\*CHARFORMAT </w:instrText>
    </w:r>
    <w:r>
      <w:fldChar w:fldCharType="separate"/>
    </w:r>
    <w:r w:rsidRPr="00A36A40">
      <w:instrText>Organisation.Address3</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"Organisation.Address4"\*CHARFORMAT </w:instrText>
    </w:r>
    <w:r>
      <w:fldChar w:fldCharType="separate"/>
    </w:r>
    <w:r w:rsidRPr="00A36A40">
      <w:instrText>Organisation.Address4</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"Organisation.Address5"\*CHARFORMAT </w:instrText>
    </w:r>
    <w:r>
      <w:fldChar w:fldCharType="separate"/>
    </w:r>
    <w:r w:rsidRPr="00A36A40">
      <w:instrText>Organisation.Address5</w:instrText>
    </w:r>
    <w:r>
      <w:fldChar w:fldCharType="end"/>
    </w:r>
    <w:r w:rsidRPr="00A36A40">
      <w:instrText xml:space="preserve"> = "" "</w:instrText>
    </w:r>
    <w:r>
      <w:fldChar w:fldCharType="begin"/>
    </w:r>
    <w:r w:rsidRPr="00A36A40">
      <w:instrText xml:space="preserve"> IF </w:instrText>
    </w:r>
    <w:r>
      <w:fldChar w:fldCharType="begin"/>
    </w:r>
    <w:r w:rsidRPr="00A36A40">
      <w:instrText xml:space="preserve"> DOCPROPERTY "Organisation.Address6"\*CHARFORMAT </w:instrText>
    </w:r>
    <w:r>
      <w:fldChar w:fldCharType="separate"/>
    </w:r>
    <w:r w:rsidRPr="00A36A40">
      <w:instrText>Organisation.Address6</w:instrText>
    </w:r>
    <w:r>
      <w:fldChar w:fldCharType="end"/>
    </w:r>
    <w:r w:rsidRPr="00A36A40">
      <w:instrText xml:space="preserve"> = "" ""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fldChar w:fldCharType="end"/>
    </w:r>
    <w:r w:rsidRPr="00A36A40">
      <w:instrText xml:space="preserve">" "  </w:instrText>
    </w:r>
    <w:r w:rsidRPr="00FA6859">
      <w:rPr>
        <w:rStyle w:val="SquareSymbolChar"/>
      </w:rPr>
      <w:sym w:font="ZapfDingbats" w:char="F06E"/>
    </w:r>
    <w:r w:rsidRPr="00A36A40">
      <w:instrText xml:space="preserve">  " </w:instrText>
    </w:r>
    <w:r>
      <w:rPr>
        <w:lang w:val="en-US"/>
      </w:rPr>
      <w:fldChar w:fldCharType="end"/>
    </w:r>
    <w:r w:rsidRPr="00A36A40">
      <w:instrText xml:space="preserve">" "  </w:instrText>
    </w:r>
    <w:r w:rsidRPr="00FA6859">
      <w:rPr>
        <w:rStyle w:val="SquareSymbolChar"/>
      </w:rPr>
      <w:sym w:font="ZapfDingbats" w:char="F06E"/>
    </w:r>
    <w:r w:rsidRPr="00A36A40">
      <w:instrText xml:space="preserve">  " </w:instrText>
    </w:r>
    <w:r>
      <w:fldChar w:fldCharType="separate"/>
    </w:r>
    <w:r w:rsidR="00644343" w:rsidRPr="00A36A40">
      <w:rPr>
        <w:noProof/>
      </w:rPr>
      <w:instrText xml:space="preserve">  </w:instrText>
    </w:r>
    <w:r w:rsidR="00644343" w:rsidRPr="00FA6859">
      <w:rPr>
        <w:rStyle w:val="SquareSymbolChar"/>
        <w:noProof/>
      </w:rPr>
      <w:sym w:font="ZapfDingbats" w:char="F06E"/>
    </w:r>
    <w:r w:rsidR="00644343" w:rsidRPr="00A36A40">
      <w:rPr>
        <w:noProof/>
      </w:rPr>
      <w:instrText xml:space="preserve">  </w:instrText>
    </w:r>
    <w:r>
      <w:fldChar w:fldCharType="end"/>
    </w:r>
    <w:r>
      <w:fldChar w:fldCharType="begin"/>
    </w:r>
    <w:r w:rsidRPr="00A36A40">
      <w:instrText xml:space="preserve"> DOCPROPERTY "Organisation.Address4"\*CHARFORMAT </w:instrText>
    </w:r>
    <w:r>
      <w:fldChar w:fldCharType="separate"/>
    </w:r>
    <w:r>
      <w:instrText>CH-8640 Rapperswil</w:instrText>
    </w:r>
    <w:r>
      <w:fldChar w:fldCharType="end"/>
    </w:r>
    <w:r w:rsidRPr="00A36A40">
      <w:instrText>"</w:instrText>
    </w:r>
    <w:r w:rsidRPr="006F4506">
      <w:fldChar w:fldCharType="separate"/>
    </w:r>
    <w:r w:rsidR="00644343" w:rsidRPr="00A36A40">
      <w:rPr>
        <w:noProof/>
      </w:rPr>
      <w:t xml:space="preserve">  </w:t>
    </w:r>
    <w:r w:rsidR="00644343" w:rsidRPr="00FA6859">
      <w:rPr>
        <w:rStyle w:val="SquareSymbolChar"/>
        <w:noProof/>
      </w:rPr>
      <w:sym w:font="ZapfDingbats" w:char="F06E"/>
    </w:r>
    <w:r w:rsidR="00644343" w:rsidRPr="00A36A40">
      <w:rPr>
        <w:noProof/>
      </w:rPr>
      <w:t xml:space="preserve">  </w:t>
    </w:r>
    <w:r w:rsidR="00644343">
      <w:rPr>
        <w:noProof/>
      </w:rPr>
      <w:t>CH-8640 Rapperswil</w:t>
    </w:r>
    <w:r w:rsidRPr="006F4506">
      <w:fldChar w:fldCharType="end"/>
    </w:r>
    <w:r w:rsidRPr="00E45AB8">
      <w:tab/>
    </w:r>
    <w:r>
      <w:fldChar w:fldCharType="begin"/>
    </w:r>
    <w:r w:rsidRPr="00E45AB8">
      <w:instrText xml:space="preserve"> DOCPROPERTY "Doc.Page"\*CHARFORMAT </w:instrText>
    </w:r>
    <w:r>
      <w:fldChar w:fldCharType="separate"/>
    </w:r>
    <w:r>
      <w:t>Seite</w:t>
    </w:r>
    <w:r>
      <w:fldChar w:fldCharType="end"/>
    </w:r>
    <w:r w:rsidRPr="00E45AB8">
      <w:t xml:space="preserve"> </w:t>
    </w:r>
    <w:r w:rsidRPr="007A68AD">
      <w:rPr>
        <w:szCs w:val="14"/>
      </w:rPr>
      <w:fldChar w:fldCharType="begin"/>
    </w:r>
    <w:r w:rsidRPr="00E45AB8">
      <w:rPr>
        <w:szCs w:val="14"/>
      </w:rPr>
      <w:instrText>PAGE   \* MERGEFORMAT</w:instrText>
    </w:r>
    <w:r w:rsidRPr="007A68AD">
      <w:rPr>
        <w:szCs w:val="14"/>
      </w:rPr>
      <w:fldChar w:fldCharType="separate"/>
    </w:r>
    <w:r w:rsidR="00644343">
      <w:rPr>
        <w:noProof/>
        <w:szCs w:val="14"/>
      </w:rPr>
      <w:t>1</w:t>
    </w:r>
    <w:r w:rsidRPr="007A68AD">
      <w:rPr>
        <w:szCs w:val="14"/>
      </w:rPr>
      <w:fldChar w:fldCharType="end"/>
    </w:r>
    <w:r w:rsidRPr="00E45AB8">
      <w:rPr>
        <w:szCs w:val="14"/>
      </w:rPr>
      <w:t xml:space="preserve"> </w:t>
    </w:r>
    <w:r>
      <w:rPr>
        <w:szCs w:val="14"/>
      </w:rPr>
      <w:fldChar w:fldCharType="begin"/>
    </w:r>
    <w:r w:rsidRPr="00E45AB8">
      <w:rPr>
        <w:szCs w:val="14"/>
      </w:rPr>
      <w:instrText xml:space="preserve"> DOCPROPERTY "Doc.of"\*CHARFORMAT </w:instrText>
    </w:r>
    <w:r>
      <w:rPr>
        <w:szCs w:val="14"/>
      </w:rPr>
      <w:fldChar w:fldCharType="separate"/>
    </w:r>
    <w:r>
      <w:rPr>
        <w:szCs w:val="14"/>
      </w:rPr>
      <w:t>von</w:t>
    </w:r>
    <w:r>
      <w:rPr>
        <w:szCs w:val="14"/>
      </w:rPr>
      <w:fldChar w:fldCharType="end"/>
    </w:r>
    <w:r w:rsidRPr="00E45AB8">
      <w:rPr>
        <w:szCs w:val="14"/>
      </w:rPr>
      <w:t xml:space="preserve"> </w:t>
    </w:r>
    <w:r w:rsidRPr="007A68AD">
      <w:rPr>
        <w:szCs w:val="14"/>
      </w:rPr>
      <w:fldChar w:fldCharType="begin"/>
    </w:r>
    <w:r w:rsidRPr="00E45AB8">
      <w:rPr>
        <w:szCs w:val="14"/>
      </w:rPr>
      <w:instrText xml:space="preserve"> NUMPAGES   \* MERGEFORMAT </w:instrText>
    </w:r>
    <w:r w:rsidRPr="007A68AD">
      <w:rPr>
        <w:szCs w:val="14"/>
      </w:rPr>
      <w:fldChar w:fldCharType="separate"/>
    </w:r>
    <w:r w:rsidR="00644343">
      <w:rPr>
        <w:noProof/>
        <w:szCs w:val="14"/>
      </w:rPr>
      <w:t>2</w:t>
    </w:r>
    <w:r w:rsidRPr="007A68AD">
      <w:rPr>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3550F" w14:textId="77777777" w:rsidR="008D1115" w:rsidRPr="00A36A40" w:rsidRDefault="008D1115">
      <w:r w:rsidRPr="00A36A40">
        <w:separator/>
      </w:r>
    </w:p>
  </w:footnote>
  <w:footnote w:type="continuationSeparator" w:id="0">
    <w:p w14:paraId="7DA49561" w14:textId="77777777" w:rsidR="008D1115" w:rsidRPr="00A36A40" w:rsidRDefault="008D1115">
      <w:r w:rsidRPr="00A36A40">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48438" w14:textId="77777777" w:rsidR="008D1115" w:rsidRDefault="008D1115">
    <w:pPr>
      <w:pStyle w:val="Header"/>
    </w:pPr>
    <w:bookmarkStart w:id="1" w:name="Logo2"/>
    <w:bookmarkStart w:id="2" w:name="LogoInstitute2"/>
    <w:r>
      <w:rPr>
        <w:noProof/>
        <w:lang w:val="en-US"/>
      </w:rPr>
      <w:drawing>
        <wp:anchor distT="0" distB="0" distL="114300" distR="114300" simplePos="0" relativeHeight="251659264" behindDoc="1" locked="1" layoutInCell="1" allowOverlap="1" wp14:anchorId="6279C6D3" wp14:editId="74CD672A">
          <wp:simplePos x="0" y="0"/>
          <wp:positionH relativeFrom="page">
            <wp:posOffset>0</wp:posOffset>
          </wp:positionH>
          <wp:positionV relativeFrom="page">
            <wp:posOffset>0</wp:posOffset>
          </wp:positionV>
          <wp:extent cx="7560310" cy="1440180"/>
          <wp:effectExtent l="0" t="0" r="2540" b="7620"/>
          <wp:wrapNone/>
          <wp:docPr id="2" name="Oaw.2004030310155302814490.01301" descr="C:\officeatwork\SyncSolutions\hsrch\Logos\HSR.color.2100.400.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4030310155302814490.01301" descr="C:\officeatwork\SyncSolutions\hsrch\Logos\HSR.color.2100.400.wmf"/>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4401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1"/>
    <w:bookmarkEnd w:id="2"/>
  </w:p>
  <w:p w14:paraId="04D1557A" w14:textId="77777777" w:rsidR="008D1115" w:rsidRDefault="008D1115" w:rsidP="00B267DC">
    <w:pPr>
      <w:pStyle w:val="OutputProfile"/>
      <w:jc w:val="right"/>
    </w:pPr>
    <w:r>
      <w:fldChar w:fldCharType="begin"/>
    </w:r>
    <w:r>
      <w:instrText xml:space="preserve"> DOCPROPERTY "Outputprofile.Internal.Draft"\*CHARFORMAT </w:instrText>
    </w:r>
    <w:r>
      <w:fldChar w:fldCharType="end"/>
    </w:r>
  </w:p>
  <w:p w14:paraId="6DC8E9D5" w14:textId="77777777" w:rsidR="008D1115" w:rsidRDefault="008D1115" w:rsidP="00B267DC">
    <w:pPr>
      <w:pStyle w:val="OutputprofileText"/>
      <w:jc w:val="right"/>
    </w:pPr>
    <w:r>
      <w:rPr>
        <w:rStyle w:val="Description"/>
      </w:rPr>
      <w:fldChar w:fldCharType="begin"/>
    </w:r>
    <w:r>
      <w:rPr>
        <w:rStyle w:val="Description"/>
      </w:rPr>
      <w:instrText xml:space="preserve"> If </w:instrText>
    </w:r>
    <w:r>
      <w:rPr>
        <w:rStyle w:val="Description"/>
      </w:rPr>
      <w:fldChar w:fldCharType="begin"/>
    </w:r>
    <w:r>
      <w:rPr>
        <w:rStyle w:val="Description"/>
      </w:rPr>
      <w:instrText xml:space="preserve"> DOCPROPERTY "Outputprofile.Internal.Draft"\*CHARFORMAT </w:instrText>
    </w:r>
    <w:r>
      <w:rPr>
        <w:rStyle w:val="Description"/>
      </w:rPr>
      <w:fldChar w:fldCharType="end"/>
    </w:r>
    <w:r>
      <w:rPr>
        <w:rStyle w:val="Description"/>
      </w:rPr>
      <w:instrText xml:space="preserve"> ="" "" "</w:instrText>
    </w:r>
    <w:r>
      <w:rPr>
        <w:rStyle w:val="Description"/>
      </w:rPr>
      <w:fldChar w:fldCharType="begin"/>
    </w:r>
    <w:r>
      <w:rPr>
        <w:rStyle w:val="Description"/>
      </w:rPr>
      <w:instrText xml:space="preserve"> TIME  \@ "d. MMMM yyyy HH:mm:ss"  \* MERGEFORMAT </w:instrText>
    </w:r>
    <w:r>
      <w:rPr>
        <w:rStyle w:val="Description"/>
      </w:rPr>
      <w:fldChar w:fldCharType="separate"/>
    </w:r>
    <w:r>
      <w:rPr>
        <w:rStyle w:val="Description"/>
        <w:noProof/>
      </w:rPr>
      <w:instrText>2. September 2011 15:16:06</w:instrText>
    </w:r>
    <w:r>
      <w:rPr>
        <w:rStyle w:val="Description"/>
      </w:rPr>
      <w:fldChar w:fldCharType="end"/>
    </w:r>
    <w:r>
      <w:rPr>
        <w:rStyle w:val="Description"/>
      </w:rPr>
      <w:instrText xml:space="preserve">" \* MERGEFORMAT </w:instrText>
    </w:r>
    <w:r>
      <w:rPr>
        <w:rStyle w:val="Descriptio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1A845C"/>
    <w:lvl w:ilvl="0">
      <w:start w:val="1"/>
      <w:numFmt w:val="decimal"/>
      <w:lvlText w:val="%1."/>
      <w:lvlJc w:val="left"/>
      <w:pPr>
        <w:tabs>
          <w:tab w:val="num" w:pos="1492"/>
        </w:tabs>
        <w:ind w:left="1492" w:hanging="360"/>
      </w:pPr>
    </w:lvl>
  </w:abstractNum>
  <w:abstractNum w:abstractNumId="1">
    <w:nsid w:val="FFFFFF7D"/>
    <w:multiLevelType w:val="singleLevel"/>
    <w:tmpl w:val="998C404C"/>
    <w:lvl w:ilvl="0">
      <w:start w:val="1"/>
      <w:numFmt w:val="decimal"/>
      <w:lvlText w:val="%1."/>
      <w:lvlJc w:val="left"/>
      <w:pPr>
        <w:tabs>
          <w:tab w:val="num" w:pos="1209"/>
        </w:tabs>
        <w:ind w:left="1209" w:hanging="360"/>
      </w:pPr>
    </w:lvl>
  </w:abstractNum>
  <w:abstractNum w:abstractNumId="2">
    <w:nsid w:val="FFFFFF7E"/>
    <w:multiLevelType w:val="singleLevel"/>
    <w:tmpl w:val="4D38E1C0"/>
    <w:lvl w:ilvl="0">
      <w:start w:val="1"/>
      <w:numFmt w:val="decimal"/>
      <w:lvlText w:val="%1."/>
      <w:lvlJc w:val="left"/>
      <w:pPr>
        <w:tabs>
          <w:tab w:val="num" w:pos="926"/>
        </w:tabs>
        <w:ind w:left="926" w:hanging="360"/>
      </w:pPr>
    </w:lvl>
  </w:abstractNum>
  <w:abstractNum w:abstractNumId="3">
    <w:nsid w:val="FFFFFF7F"/>
    <w:multiLevelType w:val="singleLevel"/>
    <w:tmpl w:val="66CE6B20"/>
    <w:lvl w:ilvl="0">
      <w:start w:val="1"/>
      <w:numFmt w:val="decimal"/>
      <w:lvlText w:val="%1."/>
      <w:lvlJc w:val="left"/>
      <w:pPr>
        <w:tabs>
          <w:tab w:val="num" w:pos="643"/>
        </w:tabs>
        <w:ind w:left="643" w:hanging="360"/>
      </w:pPr>
    </w:lvl>
  </w:abstractNum>
  <w:abstractNum w:abstractNumId="4">
    <w:nsid w:val="FFFFFF80"/>
    <w:multiLevelType w:val="singleLevel"/>
    <w:tmpl w:val="433E185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F5EEE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3D032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8781C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250F2AA"/>
    <w:lvl w:ilvl="0">
      <w:start w:val="1"/>
      <w:numFmt w:val="decimal"/>
      <w:pStyle w:val="ListNumber"/>
      <w:lvlText w:val="%1."/>
      <w:lvlJc w:val="left"/>
      <w:pPr>
        <w:tabs>
          <w:tab w:val="num" w:pos="284"/>
        </w:tabs>
        <w:ind w:left="284" w:hanging="284"/>
      </w:pPr>
      <w:rPr>
        <w:rFonts w:hint="default"/>
      </w:rPr>
    </w:lvl>
  </w:abstractNum>
  <w:abstractNum w:abstractNumId="9">
    <w:nsid w:val="FFFFFF89"/>
    <w:multiLevelType w:val="singleLevel"/>
    <w:tmpl w:val="B2F886F6"/>
    <w:lvl w:ilvl="0">
      <w:start w:val="1"/>
      <w:numFmt w:val="bullet"/>
      <w:pStyle w:val="ListBullet"/>
      <w:lvlText w:val=""/>
      <w:lvlJc w:val="left"/>
      <w:pPr>
        <w:tabs>
          <w:tab w:val="num" w:pos="284"/>
        </w:tabs>
        <w:ind w:left="284" w:hanging="284"/>
      </w:pPr>
      <w:rPr>
        <w:rFonts w:ascii="Symbol" w:hAnsi="Symbol" w:hint="default"/>
      </w:rPr>
    </w:lvl>
  </w:abstractNum>
  <w:abstractNum w:abstractNumId="10">
    <w:nsid w:val="0AB50660"/>
    <w:multiLevelType w:val="multilevel"/>
    <w:tmpl w:val="42B0BC74"/>
    <w:lvl w:ilvl="0">
      <w:start w:val="1"/>
      <w:numFmt w:val="decimal"/>
      <w:pStyle w:val="ListWithNumbers"/>
      <w:lvlText w:val="%1."/>
      <w:lvlJc w:val="left"/>
      <w:pPr>
        <w:tabs>
          <w:tab w:val="num" w:pos="425"/>
        </w:tabs>
        <w:ind w:left="425" w:hanging="425"/>
      </w:pPr>
      <w:rPr>
        <w:rFonts w:hint="default"/>
      </w:rPr>
    </w:lvl>
    <w:lvl w:ilvl="1">
      <w:start w:val="1"/>
      <w:numFmt w:val="decimal"/>
      <w:lvlRestart w:val="0"/>
      <w:lvlText w:val="%2."/>
      <w:lvlJc w:val="left"/>
      <w:pPr>
        <w:tabs>
          <w:tab w:val="num" w:pos="851"/>
        </w:tabs>
        <w:ind w:left="851" w:hanging="426"/>
      </w:pPr>
      <w:rPr>
        <w:rFonts w:hint="default"/>
      </w:rPr>
    </w:lvl>
    <w:lvl w:ilvl="2">
      <w:start w:val="1"/>
      <w:numFmt w:val="decimal"/>
      <w:lvlRestart w:val="0"/>
      <w:lvlText w:val="%3."/>
      <w:lvlJc w:val="left"/>
      <w:pPr>
        <w:tabs>
          <w:tab w:val="num" w:pos="-2126"/>
        </w:tabs>
        <w:ind w:left="1276" w:hanging="425"/>
      </w:pPr>
      <w:rPr>
        <w:rFonts w:hint="default"/>
      </w:rPr>
    </w:lvl>
    <w:lvl w:ilvl="3">
      <w:start w:val="1"/>
      <w:numFmt w:val="decimal"/>
      <w:lvlRestart w:val="0"/>
      <w:lvlText w:val="%4."/>
      <w:lvlJc w:val="left"/>
      <w:pPr>
        <w:tabs>
          <w:tab w:val="num" w:pos="1701"/>
        </w:tabs>
        <w:ind w:left="1701" w:hanging="425"/>
      </w:pPr>
      <w:rPr>
        <w:rFonts w:hint="default"/>
      </w:rPr>
    </w:lvl>
    <w:lvl w:ilvl="4">
      <w:start w:val="1"/>
      <w:numFmt w:val="decimal"/>
      <w:lvlRestart w:val="0"/>
      <w:lvlText w:val="%5."/>
      <w:lvlJc w:val="left"/>
      <w:pPr>
        <w:tabs>
          <w:tab w:val="num" w:pos="2126"/>
        </w:tabs>
        <w:ind w:left="2126" w:hanging="425"/>
      </w:pPr>
      <w:rPr>
        <w:rFonts w:hint="default"/>
      </w:rPr>
    </w:lvl>
    <w:lvl w:ilvl="5">
      <w:start w:val="1"/>
      <w:numFmt w:val="decimal"/>
      <w:lvlRestart w:val="0"/>
      <w:lvlText w:val="%6."/>
      <w:lvlJc w:val="left"/>
      <w:pPr>
        <w:tabs>
          <w:tab w:val="num" w:pos="2552"/>
        </w:tabs>
        <w:ind w:left="2552" w:hanging="426"/>
      </w:pPr>
      <w:rPr>
        <w:rFonts w:hint="default"/>
      </w:rPr>
    </w:lvl>
    <w:lvl w:ilvl="6">
      <w:start w:val="1"/>
      <w:numFmt w:val="decimal"/>
      <w:lvlRestart w:val="0"/>
      <w:lvlText w:val="%7."/>
      <w:lvlJc w:val="left"/>
      <w:pPr>
        <w:tabs>
          <w:tab w:val="num" w:pos="2977"/>
        </w:tabs>
        <w:ind w:left="2977" w:hanging="425"/>
      </w:pPr>
      <w:rPr>
        <w:rFonts w:hint="default"/>
      </w:rPr>
    </w:lvl>
    <w:lvl w:ilvl="7">
      <w:start w:val="1"/>
      <w:numFmt w:val="decimal"/>
      <w:lvlRestart w:val="0"/>
      <w:lvlText w:val="%8."/>
      <w:lvlJc w:val="left"/>
      <w:pPr>
        <w:tabs>
          <w:tab w:val="num" w:pos="3402"/>
        </w:tabs>
        <w:ind w:left="3402" w:hanging="425"/>
      </w:pPr>
      <w:rPr>
        <w:rFonts w:hint="default"/>
      </w:rPr>
    </w:lvl>
    <w:lvl w:ilvl="8">
      <w:start w:val="1"/>
      <w:numFmt w:val="decimal"/>
      <w:lvlRestart w:val="0"/>
      <w:lvlText w:val="%9."/>
      <w:lvlJc w:val="left"/>
      <w:pPr>
        <w:tabs>
          <w:tab w:val="num" w:pos="3827"/>
        </w:tabs>
        <w:ind w:left="3827" w:hanging="425"/>
      </w:pPr>
      <w:rPr>
        <w:rFonts w:hint="default"/>
      </w:rPr>
    </w:lvl>
  </w:abstractNum>
  <w:abstractNum w:abstractNumId="11">
    <w:nsid w:val="0B310A03"/>
    <w:multiLevelType w:val="multilevel"/>
    <w:tmpl w:val="B78ACD2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nsid w:val="0EE479E5"/>
    <w:multiLevelType w:val="multilevel"/>
    <w:tmpl w:val="DE32DC6E"/>
    <w:lvl w:ilvl="0">
      <w:start w:val="1"/>
      <w:numFmt w:val="bullet"/>
      <w:pStyle w:val="ListWithCheckboxes"/>
      <w:lvlText w:val=""/>
      <w:lvlJc w:val="left"/>
      <w:pPr>
        <w:tabs>
          <w:tab w:val="num" w:pos="425"/>
        </w:tabs>
        <w:ind w:left="425" w:hanging="425"/>
      </w:pPr>
      <w:rPr>
        <w:rFonts w:ascii="Wingdings" w:hAnsi="Wingdings" w:hint="default"/>
      </w:rPr>
    </w:lvl>
    <w:lvl w:ilvl="1">
      <w:start w:val="1"/>
      <w:numFmt w:val="bullet"/>
      <w:lvlText w:val=""/>
      <w:lvlJc w:val="left"/>
      <w:pPr>
        <w:tabs>
          <w:tab w:val="num" w:pos="851"/>
        </w:tabs>
        <w:ind w:left="851" w:hanging="426"/>
      </w:pPr>
      <w:rPr>
        <w:rFonts w:ascii="Wingdings" w:hAnsi="Wingdings" w:hint="default"/>
      </w:rPr>
    </w:lvl>
    <w:lvl w:ilvl="2">
      <w:start w:val="1"/>
      <w:numFmt w:val="bullet"/>
      <w:lvlText w:val=""/>
      <w:lvlJc w:val="left"/>
      <w:pPr>
        <w:tabs>
          <w:tab w:val="num" w:pos="1276"/>
        </w:tabs>
        <w:ind w:left="1276" w:hanging="425"/>
      </w:pPr>
      <w:rPr>
        <w:rFonts w:ascii="Wingdings" w:hAnsi="Wingdings" w:hint="default"/>
      </w:rPr>
    </w:lvl>
    <w:lvl w:ilvl="3">
      <w:start w:val="1"/>
      <w:numFmt w:val="bullet"/>
      <w:lvlText w:val=""/>
      <w:lvlJc w:val="left"/>
      <w:pPr>
        <w:tabs>
          <w:tab w:val="num" w:pos="1701"/>
        </w:tabs>
        <w:ind w:left="1701" w:hanging="425"/>
      </w:pPr>
      <w:rPr>
        <w:rFonts w:ascii="Wingdings" w:hAnsi="Wingdings" w:hint="default"/>
      </w:rPr>
    </w:lvl>
    <w:lvl w:ilvl="4">
      <w:start w:val="1"/>
      <w:numFmt w:val="bullet"/>
      <w:lvlText w:val=""/>
      <w:lvlJc w:val="left"/>
      <w:pPr>
        <w:tabs>
          <w:tab w:val="num" w:pos="2126"/>
        </w:tabs>
        <w:ind w:left="2126" w:hanging="425"/>
      </w:pPr>
      <w:rPr>
        <w:rFonts w:ascii="Wingdings" w:hAnsi="Wingdings" w:hint="default"/>
      </w:rPr>
    </w:lvl>
    <w:lvl w:ilvl="5">
      <w:start w:val="1"/>
      <w:numFmt w:val="bullet"/>
      <w:lvlText w:val=""/>
      <w:lvlJc w:val="left"/>
      <w:pPr>
        <w:tabs>
          <w:tab w:val="num" w:pos="2552"/>
        </w:tabs>
        <w:ind w:left="2552" w:hanging="426"/>
      </w:pPr>
      <w:rPr>
        <w:rFonts w:ascii="Wingdings" w:hAnsi="Wingdings" w:hint="default"/>
      </w:rPr>
    </w:lvl>
    <w:lvl w:ilvl="6">
      <w:start w:val="1"/>
      <w:numFmt w:val="bullet"/>
      <w:lvlText w:val=""/>
      <w:lvlJc w:val="left"/>
      <w:pPr>
        <w:tabs>
          <w:tab w:val="num" w:pos="2977"/>
        </w:tabs>
        <w:ind w:left="2977" w:hanging="425"/>
      </w:pPr>
      <w:rPr>
        <w:rFonts w:ascii="Wingdings" w:hAnsi="Wingdings" w:hint="default"/>
      </w:rPr>
    </w:lvl>
    <w:lvl w:ilvl="7">
      <w:start w:val="1"/>
      <w:numFmt w:val="bullet"/>
      <w:lvlText w:val=""/>
      <w:lvlJc w:val="left"/>
      <w:pPr>
        <w:tabs>
          <w:tab w:val="num" w:pos="3402"/>
        </w:tabs>
        <w:ind w:left="3402" w:hanging="425"/>
      </w:pPr>
      <w:rPr>
        <w:rFonts w:ascii="Wingdings" w:hAnsi="Wingdings" w:hint="default"/>
      </w:rPr>
    </w:lvl>
    <w:lvl w:ilvl="8">
      <w:start w:val="1"/>
      <w:numFmt w:val="bullet"/>
      <w:lvlText w:val=""/>
      <w:lvlJc w:val="left"/>
      <w:pPr>
        <w:tabs>
          <w:tab w:val="num" w:pos="3827"/>
        </w:tabs>
        <w:ind w:left="3827" w:hanging="425"/>
      </w:pPr>
      <w:rPr>
        <w:rFonts w:ascii="Wingdings" w:hAnsi="Wingdings" w:hint="default"/>
      </w:rPr>
    </w:lvl>
  </w:abstractNum>
  <w:abstractNum w:abstractNumId="13">
    <w:nsid w:val="1A7A7029"/>
    <w:multiLevelType w:val="hybridMultilevel"/>
    <w:tmpl w:val="D848D9FE"/>
    <w:lvl w:ilvl="0" w:tplc="0A887E3C">
      <w:start w:val="1"/>
      <w:numFmt w:val="bullet"/>
      <w:pStyle w:val="ListCheckBox"/>
      <w:lvlText w:val=""/>
      <w:lvlJc w:val="left"/>
      <w:pPr>
        <w:tabs>
          <w:tab w:val="num" w:pos="284"/>
        </w:tabs>
        <w:ind w:left="284" w:hanging="284"/>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101976"/>
    <w:multiLevelType w:val="multilevel"/>
    <w:tmpl w:val="BA90D57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92B12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FEB79A5"/>
    <w:multiLevelType w:val="multilevel"/>
    <w:tmpl w:val="E89A0C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nsid w:val="3A05210B"/>
    <w:multiLevelType w:val="multilevel"/>
    <w:tmpl w:val="6DD29D6A"/>
    <w:lvl w:ilvl="0">
      <w:start w:val="1"/>
      <w:numFmt w:val="lowerLetter"/>
      <w:pStyle w:val="ListWithLetters"/>
      <w:lvlText w:val="%1."/>
      <w:lvlJc w:val="left"/>
      <w:pPr>
        <w:tabs>
          <w:tab w:val="num" w:pos="425"/>
        </w:tabs>
        <w:ind w:left="425" w:hanging="425"/>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8">
    <w:nsid w:val="3C0F3FB0"/>
    <w:multiLevelType w:val="multilevel"/>
    <w:tmpl w:val="4D5AF45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19">
    <w:nsid w:val="3CCE64AE"/>
    <w:multiLevelType w:val="hybridMultilevel"/>
    <w:tmpl w:val="57B4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122A9B"/>
    <w:multiLevelType w:val="multilevel"/>
    <w:tmpl w:val="0C52EC1E"/>
    <w:lvl w:ilvl="0">
      <w:start w:val="1"/>
      <w:numFmt w:val="bullet"/>
      <w:pStyle w:val="ListWithBullets"/>
      <w:lvlText w:val="-"/>
      <w:lvlJc w:val="left"/>
      <w:pPr>
        <w:tabs>
          <w:tab w:val="num" w:pos="425"/>
        </w:tabs>
        <w:ind w:left="425" w:hanging="425"/>
      </w:pPr>
      <w:rPr>
        <w:rFonts w:ascii="Arial" w:hAnsi="Arial" w:hint="default"/>
      </w:rPr>
    </w:lvl>
    <w:lvl w:ilvl="1">
      <w:start w:val="1"/>
      <w:numFmt w:val="bullet"/>
      <w:lvlText w:val="-"/>
      <w:lvlJc w:val="left"/>
      <w:pPr>
        <w:tabs>
          <w:tab w:val="num" w:pos="851"/>
        </w:tabs>
        <w:ind w:left="851" w:hanging="426"/>
      </w:pPr>
      <w:rPr>
        <w:rFonts w:ascii="Arial" w:hAnsi="Arial" w:hint="default"/>
      </w:rPr>
    </w:lvl>
    <w:lvl w:ilvl="2">
      <w:start w:val="1"/>
      <w:numFmt w:val="bullet"/>
      <w:lvlText w:val="-"/>
      <w:lvlJc w:val="left"/>
      <w:pPr>
        <w:tabs>
          <w:tab w:val="num" w:pos="1276"/>
        </w:tabs>
        <w:ind w:left="1276" w:hanging="425"/>
      </w:pPr>
      <w:rPr>
        <w:rFonts w:ascii="Arial" w:hAnsi="Arial" w:hint="default"/>
      </w:rPr>
    </w:lvl>
    <w:lvl w:ilvl="3">
      <w:start w:val="1"/>
      <w:numFmt w:val="bullet"/>
      <w:lvlText w:val="-"/>
      <w:lvlJc w:val="left"/>
      <w:pPr>
        <w:tabs>
          <w:tab w:val="num" w:pos="1701"/>
        </w:tabs>
        <w:ind w:left="1701" w:hanging="425"/>
      </w:pPr>
      <w:rPr>
        <w:rFonts w:ascii="Arial" w:hAnsi="Arial" w:hint="default"/>
      </w:rPr>
    </w:lvl>
    <w:lvl w:ilvl="4">
      <w:start w:val="1"/>
      <w:numFmt w:val="bullet"/>
      <w:lvlText w:val="-"/>
      <w:lvlJc w:val="left"/>
      <w:pPr>
        <w:tabs>
          <w:tab w:val="num" w:pos="2126"/>
        </w:tabs>
        <w:ind w:left="2126" w:hanging="425"/>
      </w:pPr>
      <w:rPr>
        <w:rFonts w:ascii="Arial" w:hAnsi="Arial" w:hint="default"/>
      </w:rPr>
    </w:lvl>
    <w:lvl w:ilvl="5">
      <w:start w:val="1"/>
      <w:numFmt w:val="bullet"/>
      <w:lvlText w:val="-"/>
      <w:lvlJc w:val="left"/>
      <w:pPr>
        <w:tabs>
          <w:tab w:val="num" w:pos="2552"/>
        </w:tabs>
        <w:ind w:left="2552" w:hanging="426"/>
      </w:pPr>
      <w:rPr>
        <w:rFonts w:ascii="Arial" w:hAnsi="Arial" w:hint="default"/>
      </w:rPr>
    </w:lvl>
    <w:lvl w:ilvl="6">
      <w:start w:val="1"/>
      <w:numFmt w:val="bullet"/>
      <w:lvlText w:val="-"/>
      <w:lvlJc w:val="left"/>
      <w:pPr>
        <w:tabs>
          <w:tab w:val="num" w:pos="2977"/>
        </w:tabs>
        <w:ind w:left="2977" w:hanging="425"/>
      </w:pPr>
      <w:rPr>
        <w:rFonts w:ascii="Arial" w:hAnsi="Arial" w:hint="default"/>
      </w:rPr>
    </w:lvl>
    <w:lvl w:ilvl="7">
      <w:start w:val="1"/>
      <w:numFmt w:val="bullet"/>
      <w:lvlText w:val="-"/>
      <w:lvlJc w:val="left"/>
      <w:pPr>
        <w:tabs>
          <w:tab w:val="num" w:pos="3402"/>
        </w:tabs>
        <w:ind w:left="3402" w:hanging="425"/>
      </w:pPr>
      <w:rPr>
        <w:rFonts w:ascii="Arial" w:hAnsi="Arial" w:hint="default"/>
      </w:rPr>
    </w:lvl>
    <w:lvl w:ilvl="8">
      <w:start w:val="1"/>
      <w:numFmt w:val="bullet"/>
      <w:lvlText w:val="-"/>
      <w:lvlJc w:val="left"/>
      <w:pPr>
        <w:tabs>
          <w:tab w:val="num" w:pos="3827"/>
        </w:tabs>
        <w:ind w:left="3827" w:hanging="425"/>
      </w:pPr>
      <w:rPr>
        <w:rFonts w:ascii="Arial" w:hAnsi="Arial" w:hint="default"/>
      </w:rPr>
    </w:lvl>
  </w:abstractNum>
  <w:abstractNum w:abstractNumId="21">
    <w:nsid w:val="40EC6F2B"/>
    <w:multiLevelType w:val="hybridMultilevel"/>
    <w:tmpl w:val="2690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FB2383"/>
    <w:multiLevelType w:val="hybridMultilevel"/>
    <w:tmpl w:val="19EE0D44"/>
    <w:lvl w:ilvl="0" w:tplc="066A4C9E">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571F0F49"/>
    <w:multiLevelType w:val="multilevel"/>
    <w:tmpl w:val="AD16B9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nsid w:val="69867710"/>
    <w:multiLevelType w:val="hybridMultilevel"/>
    <w:tmpl w:val="C002A464"/>
    <w:lvl w:ilvl="0" w:tplc="016E3746">
      <w:numFmt w:val="bullet"/>
      <w:lvlText w:val="•"/>
      <w:lvlJc w:val="left"/>
      <w:pPr>
        <w:ind w:left="1065" w:hanging="705"/>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0063F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0C169C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77F261CA"/>
    <w:multiLevelType w:val="multilevel"/>
    <w:tmpl w:val="FC5A98E6"/>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276"/>
        </w:tabs>
        <w:ind w:left="1276" w:hanging="1276"/>
      </w:pPr>
      <w:rPr>
        <w:rFonts w:hint="default"/>
      </w:rPr>
    </w:lvl>
    <w:lvl w:ilvl="3">
      <w:start w:val="1"/>
      <w:numFmt w:val="decimal"/>
      <w:lvlText w:val="%1.%2.%3.%4"/>
      <w:lvlJc w:val="left"/>
      <w:pPr>
        <w:tabs>
          <w:tab w:val="num" w:pos="1701"/>
        </w:tabs>
        <w:ind w:left="1701" w:hanging="1701"/>
      </w:pPr>
      <w:rPr>
        <w:rFonts w:hint="default"/>
      </w:rPr>
    </w:lvl>
    <w:lvl w:ilvl="4">
      <w:start w:val="1"/>
      <w:numFmt w:val="decimal"/>
      <w:lvlText w:val="%1.%2.%3.%4.%5"/>
      <w:lvlJc w:val="left"/>
      <w:pPr>
        <w:tabs>
          <w:tab w:val="num" w:pos="2126"/>
        </w:tabs>
        <w:ind w:left="2126" w:hanging="2126"/>
      </w:pPr>
      <w:rPr>
        <w:rFonts w:hint="default"/>
      </w:rPr>
    </w:lvl>
    <w:lvl w:ilvl="5">
      <w:start w:val="1"/>
      <w:numFmt w:val="decimal"/>
      <w:lvlText w:val="%1.%2.%3.%4.%5.%6"/>
      <w:lvlJc w:val="left"/>
      <w:pPr>
        <w:tabs>
          <w:tab w:val="num" w:pos="2552"/>
        </w:tabs>
        <w:ind w:left="2552" w:hanging="2552"/>
      </w:pPr>
      <w:rPr>
        <w:rFonts w:hint="default"/>
      </w:rPr>
    </w:lvl>
    <w:lvl w:ilvl="6">
      <w:start w:val="1"/>
      <w:numFmt w:val="decimal"/>
      <w:lvlText w:val="%1.%2.%3.%4.%5.%6.%7"/>
      <w:lvlJc w:val="left"/>
      <w:pPr>
        <w:tabs>
          <w:tab w:val="num" w:pos="2977"/>
        </w:tabs>
        <w:ind w:left="2977" w:hanging="2977"/>
      </w:pPr>
      <w:rPr>
        <w:rFonts w:hint="default"/>
      </w:rPr>
    </w:lvl>
    <w:lvl w:ilvl="7">
      <w:start w:val="1"/>
      <w:numFmt w:val="decimal"/>
      <w:lvlText w:val="%1.%2.%3.%4.%5.%6.%7.%8"/>
      <w:lvlJc w:val="left"/>
      <w:pPr>
        <w:tabs>
          <w:tab w:val="num" w:pos="3402"/>
        </w:tabs>
        <w:ind w:left="3402" w:hanging="3402"/>
      </w:pPr>
      <w:rPr>
        <w:rFonts w:hint="default"/>
      </w:rPr>
    </w:lvl>
    <w:lvl w:ilvl="8">
      <w:start w:val="1"/>
      <w:numFmt w:val="decimal"/>
      <w:lvlText w:val="%1.%2.%3.%4.%5.%6.%7.%8.%9"/>
      <w:lvlJc w:val="left"/>
      <w:pPr>
        <w:tabs>
          <w:tab w:val="num" w:pos="3827"/>
        </w:tabs>
        <w:ind w:left="3827" w:hanging="3827"/>
      </w:pPr>
      <w:rPr>
        <w:rFonts w:hint="default"/>
      </w:rPr>
    </w:lvl>
  </w:abstractNum>
  <w:num w:numId="1">
    <w:abstractNumId w:val="9"/>
  </w:num>
  <w:num w:numId="2">
    <w:abstractNumId w:val="13"/>
  </w:num>
  <w:num w:numId="3">
    <w:abstractNumId w:val="8"/>
  </w:num>
  <w:num w:numId="4">
    <w:abstractNumId w:val="20"/>
  </w:num>
  <w:num w:numId="5">
    <w:abstractNumId w:val="17"/>
  </w:num>
  <w:num w:numId="6">
    <w:abstractNumId w:val="10"/>
  </w:num>
  <w:num w:numId="7">
    <w:abstractNumId w:val="12"/>
  </w:num>
  <w:num w:numId="8">
    <w:abstractNumId w:val="1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26"/>
  </w:num>
  <w:num w:numId="18">
    <w:abstractNumId w:val="16"/>
  </w:num>
  <w:num w:numId="19">
    <w:abstractNumId w:val="25"/>
  </w:num>
  <w:num w:numId="20">
    <w:abstractNumId w:val="15"/>
  </w:num>
  <w:num w:numId="21">
    <w:abstractNumId w:val="14"/>
  </w:num>
  <w:num w:numId="22">
    <w:abstractNumId w:val="27"/>
  </w:num>
  <w:num w:numId="23">
    <w:abstractNumId w:val="11"/>
  </w:num>
  <w:num w:numId="24">
    <w:abstractNumId w:val="23"/>
  </w:num>
  <w:num w:numId="25">
    <w:abstractNumId w:val="22"/>
  </w:num>
  <w:num w:numId="26">
    <w:abstractNumId w:val="24"/>
  </w:num>
  <w:num w:numId="27">
    <w:abstractNumId w:val="19"/>
  </w:num>
  <w:num w:numId="28">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21. September 2011"/>
    <w:docVar w:name="Date.Format.Long.dateValue" w:val="40807"/>
    <w:docVar w:name="DocumentDate" w:val="21. September 2011"/>
    <w:docVar w:name="DocumentDate.dateValue" w:val="40807"/>
    <w:docVar w:name="OawAttachedTemplate" w:val="Blank.owt"/>
    <w:docVar w:name="OawBuiltInDocProps" w:val="&lt;OawBuiltInDocProps&gt;&lt;default profileUID=&quot;0&quot;&gt;&lt;word&gt;&lt;category&gt;&lt;/category&gt;&lt;keywords&gt;&lt;/keywords&gt;&lt;comments&gt;&lt;/comments&gt;&lt;fileName&gt;&lt;/fileName&gt;&lt;author&gt;&lt;value type=&quot;OawDocProperty&quot; name=&quot;Author.Name&quot;&gt;&lt;separator text=&quot;&quot;&gt;&lt;/separator&gt;&lt;format text=&quot;&quot;&gt;&lt;/format&gt;&lt;/value&gt;&lt;/author&gt;&lt;defaultFilename&gt;&lt;value type=&quot;OawBookmark&quot; name=&quot;Subject&quot;&gt;&lt;separator text=&quot;&quot;&gt;&lt;/separator&gt;&lt;format text=&quot;&quot;&gt;&lt;/format&gt;&lt;/value&gt;&lt;/defaultFilename&gt;&lt;manager&gt;&lt;value type=&quot;OawDocProperty&quot; name=&quot;Contactperson.Name&quot;&gt;&lt;separator text=&quot;&quot;&gt;&lt;/separator&gt;&lt;format text=&quot;&quot;&gt;&lt;/format&gt;&lt;/value&gt;&lt;/manager&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word&gt;&lt;PDF&gt;&lt;category&gt;&lt;/category&gt;&lt;keywords&gt;&lt;/keywords&gt;&lt;comments&gt;&lt;/comments&gt;&lt;fileName&gt;&lt;/fileName&gt;&lt;author&gt;&lt;value type=&quot;OawDocProperty&quot; name=&quot;Author.Name&quot;&gt;&lt;separator text=&quot;&quot;&gt;&lt;/separator&gt;&lt;format text=&quot;&quot;&gt;&lt;/format&gt;&lt;/value&gt;&lt;/author&gt;&lt;defaultFilename&gt;&lt;value type=&quot;OawBookmark&quot; name=&quot;Subject&quot;&gt;&lt;separator text=&quot;&quot;&gt;&lt;/separator&gt;&lt;format text=&quot;&quot;&gt;&lt;/format&gt;&lt;/value&gt;&lt;/defaultFilename&gt;&lt;manager&gt;&lt;value type=&quot;OawDocProperty&quot; name=&quot;Contactperson.Name&quot;&gt;&lt;separator text=&quot;&quot;&gt;&lt;/separator&gt;&lt;format text=&quot;&quot;&gt;&lt;/format&gt;&lt;/value&gt;&lt;/manager&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PDF&gt;&lt;/default&gt;&lt;/OawBuiltInDocProps&gt;_x000d_"/>
    <w:docVar w:name="OawCreatedWithOfficeatworkVersion" w:val="4.0 (4.0.1487)"/>
    <w:docVar w:name="OawCreatedWithProjectID" w:val="hsrch"/>
    <w:docVar w:name="OawCreatedWithProjectVersion" w:val="3"/>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Picture name=&quot;Logo&quot;&gt;&lt;profile type=&quot;default&quot; UID=&quot;&quot; sameAsDefault=&quot;0&quot;&gt;&lt;format UID=&quot;2004030310155302814490&quot; top=&quot;0&quot; left=&quot;0&quot; relativeHorizontalPosition=&quot;1&quot; relativeVerticalPosition=&quot;1&quot; anchorBookmark=&quot;Logo, Logo2&quot; horizontalAdjustment=&quot;0&quot; verticalAdjustment=&quot;0&quot;/&gt;&lt;documentProperty UID=&quot;2002122011014149059130932&quot; dataSourceUID=&quot;prj.2003050916522158373536&quot;/&gt;&lt;type type=&quot;OawDatabase&quot;&gt;&lt;OawDatabase table=&quot;Data&quot; field=&quot;LogoHSRColo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HSRBlackWhite&quot;/&gt;&lt;/type&gt;&lt;/profile&gt;&lt;profile type=&quot;print&quot; UID=&quot;3&quot; sameAsDefault=&quot;0&quot;&gt;&lt;documentProperty UID=&quot;2002122011014149059130932&quot; dataSourceUID=&quot;prj.2003050916522158373536&quot;/&gt;&lt;type type=&quot;OawDatabase&quot;&gt;&lt;OawDatabase table=&quot;Data&quot; field=&quot;LogoHSRBlackWhite&quot;/&gt;&lt;/type&gt;&lt;/profile&gt;&lt;profile type=&quot;print&quot; UID=&quot;4&quot; sameAsDefault=&quot;0&quot;&gt;&lt;documentProperty UID=&quot;&quot; dataSourceUID=&quot;&quot;/&gt;&lt;type type=&quot;OawDatabase&quot;&gt;&lt;OawDatabase table=&quot;Data&quot; field=&quot;&quot;/&gt;&lt;/type&gt;&lt;/profile&gt;&lt;profile type=&quot;send&quot; UID=&quot;2003010711200895123470110&quot; sameAsDefault=&quot;0&quot;&gt;&lt;documentProperty UID=&quot;2002122011014149059130932&quot; dataSourceUID=&quot;prj.2003050916522158373536&quot;/&gt;&lt;type type=&quot;OawDatabase&quot;&gt;&lt;OawDatabase table=&quot;Data&quot; field=&quot;LogoHSRColor&quot;/&gt;&lt;/type&gt;&lt;/profile&gt;&lt;profile type=&quot;send&quot; UID=&quot;1&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3112717153125284480&quot; sameAsDefault=&quot;0&quot;&gt;&lt;documentProperty UID=&quot;2002122011014149059130932&quot; dataSourceUID=&quot;prj.2003050916522158373536&quot;/&gt;&lt;type type=&quot;OawDatabase&quot;&gt;&lt;OawDatabase table=&quot;Data&quot; field=&quot;LogoHighResColor&quot;/&gt;&lt;/type&gt;&lt;/profile&gt;&lt;profile type=&quot;save&quot; UID=&quot;2003112513571987705547&quot; sameAsDefault=&quot;-1&quot;&gt;&lt;/profile&gt;&lt;profile type=&quot;save&quot; UID=&quot;2003112610595290705547&quot; sameAsDefault=&quot;-1&quot;/&gt;&lt;profile type=&quot;print&quot; UID=&quot;2004040214370529854396&quot; sameAsDefault=&quot;0&quot;&gt;&lt;documentProperty UID=&quot;&quot; dataSourceUID=&quot;&quot;/&gt;&lt;type type=&quot;OawDatabase&quot;&gt;&lt;OawDatabase table=&quot;Data&quot; field=&quot;&quot;/&gt;&lt;/type&gt;&lt;/profile&gt;&lt;profile type=&quot;send&quot; UID=&quot;2004040214394261858638&quot; sameAsDefault=&quot;0&quot;&gt;&lt;documentProperty UID=&quot;2002122011014149059130932&quot; dataSourceUID=&quot;prj.2003050916522158373536&quot;/&gt;&lt;type type=&quot;OawDatabase&quot;&gt;&lt;OawDatabase table=&quot;Data&quot; field=&quot;LogoBlackWhite&quot;/&gt;&lt;/type&gt;&lt;/profile&gt;&lt;profile type=&quot;send&quot; UID=&quot;2004040214394214143821&quot; sameAsDefault=&quot;0&quot;&gt;&lt;documentProperty UID=&quot;2002122011014149059130932&quot; dataSourceUID=&quot;prj.2003050916522158373536&quot;/&gt;&lt;type type=&quot;OawDatabase&quot;&gt;&lt;OawDatabase table=&quot;Data&quot; field=&quot;LogoLowResColor&quot;/&gt;&lt;/type&gt;&lt;/profile&gt;&lt;profile type=&quot;save&quot; UID=&quot;2004040214492466553768&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4062216425255253277&quot; sameAsDefault=&quot;0&quot;&gt;&lt;documentProperty UID=&quot;2002122011014149059130932&quot; dataSourceUID=&quot;prj.2003050916522158373536&quot;/&gt;&lt;type type=&quot;OawDatabase&quot;&gt;&lt;OawDatabase table=&quot;Data&quot; field=&quot;LogoHSRColor&quot;/&gt;&lt;/type&gt;&lt;/profile&gt;&lt;profile type=&quot;print&quot; UID=&quot;2006120514062149532222&quot; sameAsDefault=&quot;0&quot;&gt;&lt;documentProperty UID=&quot;2002122011014149059130932&quot; dataSourceUID=&quot;prj.2003050916522158373536&quot;/&gt;&lt;type type=&quot;OawDatabase&quot;&gt;&lt;OawDatabase table=&quot;Data&quot; field=&quot;LogoBlackWhite&quot;/&gt;&lt;/type&gt;&lt;/profile&gt;&lt;profile type=&quot;print&quot; UID=&quot;2006120514073882160728&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HSRColor&quot;/&gt;&lt;/type&gt;&lt;/profile&gt;&lt;profile type=&quot;send&quot; UID=&quot;2006120514215842576656&quot; sameAsDefault=&quot;0&quot;&gt;&lt;documentProperty UID=&quot;2002122011014149059130932&quot; dataSourceUID=&quot;prj.2003050916522158373536&quot;/&gt;&lt;type type=&quot;OawDatabase&quot;&gt;&lt;OawDatabase table=&quot;Data&quot; field=&quot;LogoBlackWhite&quot;/&gt;&lt;/type&gt;&lt;/profile&gt;&lt;profile type=&quot;send&quot; UID=&quot;2006120514241910601803&quot; sameAsDefault=&quot;0&quot;&gt;&lt;documentProperty UID=&quot;2002122011014149059130932&quot; dataSourceUID=&quot;prj.2003050916522158373536&quot;/&gt;&lt;type type=&quot;OawDatabase&quot;&gt;&lt;OawDatabase table=&quot;Data&quot; field=&quot;LogoColor&quot;/&gt;&lt;/type&gt;&lt;/profile&gt;&lt;profile type=&quot;save&quot; UID=&quot;2006120514374995979992&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HSRColor&quot;/&gt;&lt;/type&gt;&lt;/profile&gt;&lt;profile type=&quot;save&quot; UID=&quot;2006120514412679025182&quot; sameAsDefault=&quot;0&quot;&gt;&lt;documentProperty UID=&quot;2002122011014149059130932&quot; dataSourceUID=&quot;prj.2003050916522158373536&quot;/&gt;&lt;type type=&quot;OawDatabase&quot;&gt;&lt;OawDatabase table=&quot;Data&quot; field=&quot;LogoBlackWhite&quot;/&gt;&lt;/type&gt;&lt;/profile&gt;&lt;profile type=&quot;save&quot; UID=&quot;2006120514423114802349&quot; sameAsDefault=&quot;0&quot;&gt;&lt;documentProperty UID=&quot;2002122011014149059130932&quot; dataSourceUID=&quot;prj.2003050916522158373536&quot;/&gt;&lt;type type=&quot;OawDatabase&quot;&gt;&lt;OawDatabase table=&quot;Data&quot; field=&quot;LogoColo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HSRColo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HSRColor&quot;/&gt;&lt;/type&gt;&lt;/profile&gt;&lt;profile type=&quot;print&quot; UID=&quot;2011021517515895150432&quot; sameAsDefault=&quot;0&quot;&gt;&lt;documentProperty UID=&quot;2002122011014149059130932&quot; dataSourceUID=&quot;prj.2003050916522158373536&quot;/&gt;&lt;type type=&quot;OawDatabase&quot;&gt;&lt;OawDatabase table=&quot;Data&quot; field=&quot;LogoHSRBlackWhite&quot;/&gt;&lt;/type&gt;&lt;/profile&gt;&lt;profile type=&quot;print&quot; UID=&quot;2011021517521554044292&quot; sameAsDefault=&quot;0&quot;&gt;&lt;documentProperty UID=&quot;&quot; dataSourceUID=&quot;&quot;/&gt;&lt;type type=&quot;OawDatabase&quot;&gt;&lt;OawDatabase table=&quot;Data&quot; field=&quot;&quot;/&gt;&lt;/type&gt;&lt;/profile&gt;&lt;/OawPicture&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Anchor name=&quot;Logo&quot;&gt;&lt;profile type=&quot;default&quot; UID=&quot;&quot; sameAsDefault=&quot;0&quot;&gt;&lt;/profile&gt;&lt;/OawAnchor&gt;_x000d__x0009_&lt;OawBookmark name=&quot;Tex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utputprofile.Internal.Draft&quot;&gt;&lt;profile type=&quot;default&quot; UID=&quot;&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Draft&quot;/&gt;&lt;/type&gt;&lt;/profile&gt;&lt;profile type=&quot;print&quot; UID=&quot;2006120514062149532222&quot; sameAsDefault=&quot;0&quot;&gt;&lt;documentProperty UID=&quot;&quot; dataSourceUID=&quot;&quot;/&gt;&lt;type type=&quot;OawDatabase&quot;&gt;&lt;OawDatabase table=&quot;Data&quot; field=&quot;&quot;/&gt;&lt;/type&gt;&lt;/profile&gt;&lt;profile type=&quot;print&quot; UID=&quot;3&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514073882160728&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3010711200895123470110&quot; sameAsDefault=&quot;0&quot;&gt;&lt;documentProperty UID=&quot;2003060614150123456789&quot; dataSourceUID=&quot;2003060614150123456789&quot;/&gt;&lt;type type=&quot;OawLanguage&quot;&gt;&lt;OawLanguage UID=&quot;Doc.Draft&quot;/&gt;&lt;/type&gt;&lt;/profile&gt;&lt;profile type=&quot;send&quot; UID=&quot;2006120514241910601803&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4062216425255253277&quot; sameAsDefault=&quot;0&quot;&gt;&lt;documentProperty UID=&quot;2003060614150123456789&quot; dataSourceUID=&quot;2003060614150123456789&quot;/&gt;&lt;type type=&quot;OawLanguage&quot;&gt;&lt;OawLanguage UID=&quot;Doc.Draft&quot;/&gt;&lt;/type&gt;&lt;/profile&gt;&lt;profile type=&quot;save&quot; UID=&quot;2006120514423114802349&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profile type=&quot;print&quot; UID=&quot;2011021517515895150432&quot; sameAsDefault=&quot;0&quot;&gt;&lt;documentProperty UID=&quot;2003060614150123456789&quot; dataSourceUID=&quot;2003060614150123456789&quot;/&gt;&lt;type type=&quot;OawLanguage&quot;&gt;&lt;OawLanguage UID=&quot;Doc.Draft&quot;/&gt;&lt;/type&gt;&lt;/profile&gt;&lt;profile type=&quot;print&quot; UID=&quot;2011021517521554044292&quot; sameAsDefault=&quot;0&quot;&gt;&lt;documentProperty UID=&quot;&quot; dataSourceUID=&quot;&quot;/&gt;&lt;type type=&quot;OawDatabase&quot;&gt;&lt;OawDatabase table=&quot;Data&quot; field=&quot;&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ateManual name=&quot;Date.Format.Long&quot;&gt;&lt;profile type=&quot;default&quot; UID=&quot;&quot; sameAsDefault=&quot;0&quot;&gt;&lt;format UID=&quot;2009022514423657662914&quot; type=&quot;6&quot; defaultValue=&quot;%OawCreationDate%&quot; dateFormat=&quot;Date.Format.Long&quot;/&gt;&lt;/profile&gt;&lt;/OawDateManual&gt;_x000d__x0009_&lt;OawDocProperty name=&quot;Author.Initials&quot;&gt;&lt;profile type=&quot;default&quot; UID=&quot;&quot; sameAsDefault=&quot;0&quot;&gt;&lt;/profile&gt;&lt;/OawDocProperty&gt;_x000d__x0009_&lt;OawDocProperty name=&quot;Organisation.Country&quot;&gt;&lt;profile type=&quot;default&quot; UID=&quot;&quot; sameAsDefault=&quot;0&quot;&gt;&lt;/profile&gt;&lt;/OawDocProperty&gt;_x000d__x0009_&lt;OawDocProperty name=&quot;Organisation.Footer1&quot;&gt;&lt;profile type=&quot;default&quot; UID=&quot;&quot; sameAsDefault=&quot;0&quot;&gt;&lt;documentProperty UID=&quot;2002122011014149059130932&quot; dataSourceUID=&quot;prj.2003050916522158373536&quot;/&gt;&lt;type type=&quot;OawDatabase&quot;&gt;&lt;OawDatabase table=&quot;Data&quot; field=&quot;Footer1&quot;/&gt;&lt;/type&gt;&lt;/profile&gt;&lt;/OawDocProperty&gt;_x000d__x0009_&lt;OawDocProperty name=&quot;Organisation.Footer2&quot;&gt;&lt;profile type=&quot;default&quot; UID=&quot;&quot; sameAsDefault=&quot;0&quot;&gt;&lt;documentProperty UID=&quot;2002122011014149059130932&quot; dataSourceUID=&quot;prj.2003050916522158373536&quot;/&gt;&lt;type type=&quot;OawDatabase&quot;&gt;&lt;OawDatabase table=&quot;Data&quot; field=&quot;Footer2&quot;/&gt;&lt;/type&gt;&lt;/profile&gt;&lt;/OawDocProperty&gt;_x000d__x0009_&lt;OawDocProperty name=&quot;Organisation.Footer3&quot;&gt;&lt;profile type=&quot;default&quot; UID=&quot;&quot; sameAsDefault=&quot;0&quot;&gt;&lt;documentProperty UID=&quot;2002122011014149059130932&quot; dataSourceUID=&quot;prj.2003050916522158373536&quot;/&gt;&lt;type type=&quot;OawDatabase&quot;&gt;&lt;OawDatabase table=&quot;Data&quot; field=&quot;Footer3&quot;/&gt;&lt;/type&gt;&lt;/profile&gt;&lt;/OawDocProperty&gt;_x000d__x0009_&lt;OawDocProperty name=&quot;Organisation.Footer4&quot;&gt;&lt;profile type=&quot;default&quot; UID=&quot;&quot; sameAsDefault=&quot;0&quot;&gt;&lt;documentProperty UID=&quot;2002122011014149059130932&quot; dataSourceUID=&quot;prj.2003050916522158373536&quot;/&gt;&lt;type type=&quot;OawDatabase&quot;&gt;&lt;OawDatabase table=&quot;Data&quot; field=&quot;Footer4&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Organisation.Address5&quot;&gt;&lt;profile type=&quot;default&quot; UID=&quot;&quot; sameAsDefault=&quot;0&quot;&gt;&lt;documentProperty UID=&quot;2002122011014149059130932&quot; dataSourceUID=&quot;prj.2003050916522158373536&quot;/&gt;&lt;type type=&quot;OawDatabase&quot;&gt;&lt;OawDatabase table=&quot;Data&quot; field=&quot;Address5&quot;/&gt;&lt;/type&gt;&lt;/profile&gt;&lt;/OawDocProperty&gt;_x000d__x0009_&lt;OawDocProperty name=&quot;Organisation.Address6&quot;&gt;&lt;profile type=&quot;default&quot; UID=&quot;&quot; sameAsDefault=&quot;0&quot;&gt;&lt;documentProperty UID=&quot;2002122011014149059130932&quot; dataSourceUID=&quot;prj.2003050916522158373536&quot;/&gt;&lt;type type=&quot;OawDatabase&quot;&gt;&lt;OawDatabase table=&quot;Data&quot; field=&quot;Address6&quot;/&gt;&lt;/type&gt;&lt;/profile&gt;&lt;/OawDocProperty&gt;_x000d__x0009_&lt;OawDocProperty name=&quot;Organisation.Department&quot;&gt;&lt;profile type=&quot;default&quot; UID=&quot;&quot; sameAsDefault=&quot;0&quot;&gt;&lt;documentProperty UID=&quot;2002122011014149059130932&quot; dataSourceUID=&quot;prj.2003050916522158373536&quot;/&gt;&lt;type type=&quot;OawDatabase&quot;&gt;&lt;OawDatabase table=&quot;Data&quot; field=&quot;Department&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DocProperty name=&quot;Doc.Facsimile&quot;&gt;&lt;profile type=&quot;default&quot; UID=&quot;&quot; sameAsDefault=&quot;0&quot;&gt;&lt;documentProperty UID=&quot;2003060614150123456789&quot; dataSourceUID=&quot;2003060614150123456789&quot;/&gt;&lt;type type=&quot;OawLanguage&quot;&gt;&lt;OawLanguage UID=&quot;Doc.Facsimile&quot;/&gt;&lt;/type&gt;&lt;/profile&gt;&lt;/OawDocProperty&gt;_x000d__x0009_&lt;OawDocProperty name=&quot;Doc.T&quot;&gt;&lt;profile type=&quot;default&quot; UID=&quot;&quot; sameAsDefault=&quot;0&quot;&gt;&lt;documentProperty UID=&quot;2003060614150123456789&quot; dataSourceUID=&quot;2003060614150123456789&quot;/&gt;&lt;type type=&quot;OawLanguage&quot;&gt;&lt;OawLanguage UID=&quot;Doc.T&quot;/&gt;&lt;/type&gt;&lt;/profile&gt;&lt;/OawDocProperty&gt;_x000d__x0009_&lt;OawDocProperty name=&quot;Doc.F&quot;&gt;&lt;profile type=&quot;default&quot; UID=&quot;&quot; sameAsDefault=&quot;0&quot;&gt;&lt;documentProperty UID=&quot;2003060614150123456789&quot; dataSourceUID=&quot;2003060614150123456789&quot;/&gt;&lt;type type=&quot;OawLanguage&quot;&gt;&lt;OawLanguage UID=&quot;Doc.F&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Picture name=&quot;LogoInstitute&quot;&gt;&lt;profile type=&quot;default&quot; UID=&quot;&quot; sameAsDefault=&quot;0&quot;&gt;&lt;forma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 UID=&quot;2002122011014149059130932&quot; dataSourceUID=&quot;prj.2003050916522158373536&quot;/&gt;&lt;type type=&quot;OawDatabase&quot;&gt;&lt;OawDatabase table=&quot;Data&quot; field=&quot;LogoInstituteColo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InstituteBlackWhite&quot;/&gt;&lt;/type&gt;&lt;/profile&gt;&lt;profile type=&quot;print&quot; UID=&quot;3&quot; sameAsDefault=&quot;0&quot;&gt;&lt;documentProperty UID=&quot;2002122011014149059130932&quot; dataSourceUID=&quot;prj.2003050916522158373536&quot;/&gt;&lt;type type=&quot;OawDatabase&quot;&gt;&lt;OawDatabase table=&quot;Data&quot; field=&quot;LogoInstituteBlackWhite&quot;/&gt;&lt;/type&gt;&lt;/profile&gt;&lt;profile type=&quot;print&quot; UID=&quot;4&quot; sameAsDefault=&quot;0&quot;&gt;&lt;documentProperty UID=&quot;2002122011014149059130932&quot; dataSourceUID=&quot;prj.2003050916522158373536&quot;/&gt;&lt;type type=&quot;OawDatabase&quot;&gt;&lt;OawDatabase table=&quot;Data&quot; field=&quot;LogoInstituteColor&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InstituteColor&quot;/&gt;&lt;/type&gt;&lt;/profile&gt;&lt;profile type=&quot;send&quot; UID=&quot;2003010711200895123470110&quot; sameAsDefault=&quot;0&quot;&gt;&lt;documentProperty UID=&quot;2002122011014149059130932&quot; dataSourceUID=&quot;prj.2003050916522158373536&quot;/&gt;&lt;type type=&quot;OawDatabase&quot;&gt;&lt;OawDatabase table=&quot;Data&quot; field=&quot;LogoInstituteColor&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InstituteColo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InstituteColor&quot;/&gt;&lt;/type&gt;&lt;/profile&gt;&lt;profile type=&quot;save&quot; UID=&quot;2004062216425255253277&quot; sameAsDefault=&quot;0&quot;&gt;&lt;documentProperty UID=&quot;2002122011014149059130932&quot; dataSourceUID=&quot;prj.2003050916522158373536&quot;/&gt;&lt;type type=&quot;OawDatabase&quot;&gt;&lt;OawDatabase table=&quot;Data&quot; field=&quot;LogoInstituteColo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InstituteColo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InstituteColor&quot;/&gt;&lt;/type&gt;&lt;/profile&gt;&lt;profile type=&quot;print&quot; UID=&quot;2011021517515895150432&quot; sameAsDefault=&quot;0&quot;&gt;&lt;documentProperty UID=&quot;2002122011014149059130932&quot; dataSourceUID=&quot;prj.2003050916522158373536&quot;/&gt;&lt;type type=&quot;OawDatabase&quot;&gt;&lt;OawDatabase table=&quot;Data&quot; field=&quot;LogoInstituteBlackWhite&quot;/&gt;&lt;/type&gt;&lt;/profile&gt;&lt;profile type=&quot;print&quot; UID=&quot;2011021517521554044292&quot; sameAsDefault=&quot;0&quot;&gt;&lt;documentProperty UID=&quot;2002122011014149059130932&quot; dataSourceUID=&quot;prj.2003050916522158373536&quot;/&gt;&lt;type type=&quot;OawDatabase&quot;&gt;&lt;OawDatabase table=&quot;Data&quot; field=&quot;LogoInstituteColor&quot;/&gt;&lt;/type&gt;&lt;/profile&gt;&lt;/OawPicture&gt;_x000d__x0009_&lt;OawAnchor name=&quot;LogoInstitute&quot;&gt;&lt;profile type=&quot;default&quot; UID=&quot;&quot; sameAsDefault=&quot;0&quot;&gt;&lt;/profile&gt;&lt;/OawAnchor&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Anchor name=&quot;Logo2&quot;&gt;&lt;profile type=&quot;default&quot; UID=&quot;&quot; sameAsDefault=&quot;0&quot;&gt;&lt;/profile&gt;&lt;/OawAnchor&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Anchor name=&quot;LogoInstitute2&quot;&gt;&lt;profile type=&quot;default&quot; UID=&quot;&quot; sameAsDefault=&quot;0&quot;&gt;&lt;/profile&gt;&lt;/OawAnchor&gt;_x000d__x0009_&lt;OawBookmark name=&quot;Subject&quot;&gt;&lt;profile type=&quot;default&quot; UID=&quot;&quot; sameAsDefault=&quot;0&quot;&gt;&lt;/profile&gt;&lt;/OawBookmark&gt;_x000d__x0009_&lt;OawDocProperty name=&quot;Organisation.Institute&quot;&gt;&lt;profile type=&quot;default&quot; UID=&quot;&quot; sameAsDefault=&quot;0&quot;&gt;&lt;documentProperty UID=&quot;2002122011014149059130932&quot; dataSourceUID=&quot;prj.2003050916522158373536&quot;/&gt;&lt;type type=&quot;OawDatabase&quot;&gt;&lt;OawDatabase table=&quot;Data&quot; field=&quot;Institute&quot;/&gt;&lt;/type&gt;&lt;/profile&gt;&lt;/OawDocProperty&gt;_x000d__x0009_&lt;OawDocProperty name=&quot;BM_Subject&quot;&gt;&lt;profile type=&quot;default&quot; UID=&quot;&quot; sameAsDefault=&quot;0&quot;&gt;&lt;/profile&gt;&lt;/OawDocProperty&gt;_x000d_&lt;/document&gt;_x000d_"/>
    <w:docVar w:name="OawDistributionEnabled" w:val="&lt;empty/&gt;"/>
    <w:docVar w:name="OawDocProp.200212191811121321310321301031x" w:val="&lt;source&gt;&lt;Fields List=&quot;Name|DirectPhone|EMail|Function|DirectFax&quot;/&gt;&lt;profile type=&quot;default&quot; UID=&quot;&quot; sameAsDefault=&quot;0&quot;&gt;&lt;OawDocProperty name=&quot;Contactperson.Name&quot; field=&quot;Name&quot;/&gt;&lt;OawDocProperty name=&quot;Contactperson.DirectPhone&quot; field=&quot;DirectPhone&quot;/&gt;&lt;OawDocProperty name=&quot;Contactperson.EMail&quot; field=&quot;EMail&quot;/&gt;&lt;OawDocProperty name=&quot;Contactperson.Function&quot; field=&quot;Function&quot;/&gt;&lt;OawDocProperty name=&quot;Contactperson.DirectFax&quot; field=&quot;DirectFax&quot;/&gt;&lt;/profile&gt;&lt;/source&gt;"/>
    <w:docVar w:name="OawDocProp.2002122011014149059130932" w:val="&lt;source&gt;&lt;Fields List=&quot;LogoHSRColor|City|Footer1|Footer2|Footer3|Footer4|Fax|Organisation|Address1|Address2|Address3|Address4|Address5|Address6|Department|Internet|LogoInstituteColor|Telefon|Email|Institute|LogoHSRBlackWhite|LogoInstituteBlackWhite|LogoHSRBlackWhite|LogoInstituteBlackWhite|LogoHSRColor|LogoInstituteColor|LogoBlackWhite|LogoHighResColor|LogoBlackWhite|LogoLowResColor|LogoBlackWhite|LogoHSRColor|LogoInstituteColor|LogoBlackWhite|LogoHSRColor|LogoInstituteColor|LogoBlackWhite|LogoColor|LogoBlackWhite|LogoHSRColor|LogoInstituteColor|LogoBlackWhite|LogoColor|LogoHSRColor|LogoInstituteColor|LogoHSRColor|LogoInstituteColor|LogoHSRBlackWhite|LogoInstituteBlackWhite|LogoInstituteColor|LogoInstituteColor|LogoInstituteColor&quot;/&gt;&lt;profile type=&quot;default&quot; UID=&quot;&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DocProperty name=&quot;Organisation.City&quot; field=&quot;City&quot;/&gt;&lt;OawDocProperty name=&quot;Organisation.Footer1&quot; field=&quot;Footer1&quot;/&gt;&lt;OawDocProperty name=&quot;Organisation.Footer2&quot; field=&quot;Footer2&quot;/&gt;&lt;OawDocProperty name=&quot;Organisation.Footer3&quot; field=&quot;Footer3&quot;/&gt;&lt;OawDocProperty name=&quot;Organisation.Footer4&quot; field=&quot;Footer4&quot;/&gt;&lt;OawDocProperty name=&quot;Organisation.Fax&quot; field=&quot;Fax&quot;/&gt;&lt;OawDocProperty name=&quot;Organisation.Organisation&quot; field=&quot;Organisation&quot;/&gt;&lt;OawDocProperty name=&quot;Organisation.Address1&quot; field=&quot;Address1&quot;/&gt;&lt;OawDocProperty name=&quot;Organisation.Address2&quot; field=&quot;Address2&quot;/&gt;&lt;OawDocProperty name=&quot;Organisation.Address3&quot; field=&quot;Address3&quot;/&gt;&lt;OawDocProperty name=&quot;Organisation.Address4&quot; field=&quot;Address4&quot;/&gt;&lt;OawDocProperty name=&quot;Organisation.Address5&quot; field=&quot;Address5&quot;/&gt;&lt;OawDocProperty name=&quot;Organisation.Address6&quot; field=&quot;Address6&quot;/&gt;&lt;OawDocProperty name=&quot;Organisation.Department&quot; field=&quot;Department&quot;/&gt;&lt;OawDocProperty name=&quot;Organisation.Internet&quot; field=&quot;Internet&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OawDocProperty name=&quot;Organisation.Telefon&quot; field=&quot;Telefon&quot;/&gt;&lt;OawDocProperty name=&quot;Organisation.Email&quot; field=&quot;Email&quot;/&gt;&lt;OawDocProperty name=&quot;Organisation.Institute&quot; field=&quot;Institute&quot;/&gt;&lt;/profile&gt;&lt;profile type=&quot;print&quot; UID=&quot;2003010711185094343750537&quot; sameAsDefault=&quot;0&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print&quot; UID=&quot;3&quot; sameAsDefault=&quot;0&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send&quot; UID=&quot;2003010711200895123470110&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send&quot; UID=&quot;1&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3112717153125284480&quot; sameAsDefault=&quot;0&quot;&gt;&lt;OawPicture name=&quot;Logo&quot; field=&quot;LogoHighResColor&quot; UID=&quot;2004030310155302814490&quot; top=&quot;0&quot; left=&quot;0&quot; relativeHorizontalPosition=&quot;1&quot; relativeVerticalPosition=&quot;1&quot; anchorBookmark=&quot;Logo, Logo2&quot; horizontalAdjustment=&quot;0&quot; verticalAdjustment=&quot;0&quot;/&gt;&lt;/profile&gt;&lt;profile type=&quot;send&quot; UID=&quot;2004040214394261858638&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4040214394214143821&quot; sameAsDefault=&quot;0&quot;&gt;&lt;OawPicture name=&quot;Logo&quot; field=&quot;LogoLowResColor&quot; UID=&quot;2004030310155302814490&quot; top=&quot;0&quot; left=&quot;0&quot; relativeHorizontalPosition=&quot;1&quot; relativeVerticalPosition=&quot;1&quot; anchorBookmark=&quot;Logo, Logo2&quot; horizontalAdjustment=&quot;0&quot; verticalAdjustment=&quot;0&quot;/&gt;&lt;/profile&gt;&lt;profile type=&quot;save&quot; UID=&quot;2004040214492466553768&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4062216425255253277&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print&quot; UID=&quot;2006120514062149532222&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6120514175878093883&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send&quot; UID=&quot;2006120514215842576656&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end&quot; UID=&quot;2006120514241910601803&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374995979992&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401556040061&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save&quot; UID=&quot;2006120514412679025182&quot; sameAsDefault=&quot;0&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profile&gt;&lt;profile type=&quot;save&quot; UID=&quot;2006120514423114802349&quot; sameAsDefault=&quot;0&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profile&gt;&lt;profile type=&quot;send&quot; UID=&quot;2006121210395821292110&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save&quot; UID=&quot;2006121210441235887611&quot; sameAsDefault=&quot;0&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print&quot; UID=&quot;2011021517515895150432&quot; sameAsDefault=&quot;0&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print&quot; UID=&quot;4&quot; sameAsDefaul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print&quot; UID=&quot;2006120711380151760646&quot; sameAsDefaul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profile type=&quot;print&quot; UID=&quot;2011021517521554044292&quot; sameAsDefaul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profile&gt;&lt;/source&gt;"/>
    <w:docVar w:name="OawDocProp.2003060614150123456789" w:val="&lt;source&gt;&lt;profile type=&quot;default&quot; UID=&quot;&quot; sameAsDefault=&quot;0&quot;&gt;&lt;SQL&gt;SELECT Value, UID FROM Data WHERE LCID = '%WhereLCID%';&lt;/SQL&gt;&lt;OawDocProperty name=&quot;Doc.Subject&quot; field=&quot;Doc.Subject&quot;/&gt;&lt;OawDocProperty name=&quot;Doc.Text&quot; field=&quot;Doc.Text&quot;/&gt;&lt;OawDocProperty name=&quot;Doc.Telephone&quot; field=&quot;Doc.Telephone&quot;/&gt;&lt;OawDocProperty name=&quot;Doc.Facsimile&quot; field=&quot;Doc.Facsimile&quot;/&gt;&lt;OawDocProperty name=&quot;Doc.T&quot; field=&quot;Doc.T&quot;/&gt;&lt;OawDocProperty name=&quot;Doc.F&quot; field=&quot;Doc.F&quot;/&gt;&lt;OawDocProperty name=&quot;Doc.Page&quot; field=&quot;Doc.Page&quot;/&gt;&lt;OawDocProperty name=&quot;Doc.of&quot; field=&quot;Doc.of&quot;/&gt;&lt;/profile&gt;&lt;profile type=&quot;print&quot; UID=&quot;2003010711185094343750537&quot; sameAsDefault=&quot;0&quot;&gt;&lt;SQL&gt;SELECT Value, UID FROM Data WHERE LCID = '%WhereLCID%';&lt;/SQL&gt;&lt;OawDocProperty name=&quot;Outputprofile.Internal.Draft&quot; field=&quot;Outputprofile.Internal.Draft&quot;/&gt;&lt;/profile&gt;&lt;profile type=&quot;send&quot; UID=&quot;2003010711200895123470110&quot; sameAsDefault=&quot;0&quot;&gt;&lt;SQL&gt;SELECT Value, UID FROM Data WHERE LCID = '%WhereLCID%';&lt;/SQL&gt;&lt;OawDocProperty name=&quot;Outputprofile.Internal.Draft&quot; field=&quot;Doc.Draft&quot;/&gt;&lt;/profile&gt;&lt;profile type=&quot;save&quot; UID=&quot;2004062216425255253277&quot; sameAsDefault=&quot;0&quot;&gt;&lt;SQL&gt;SELECT Value, UID FROM Data WHERE LCID = '%WhereLCID%';&lt;/SQL&gt;&lt;OawDocProperty name=&quot;Outputprofile.Internal.Draft&quot; field=&quot;Doc.Draft&quot;/&gt;&lt;/profile&gt;&lt;profile type=&quot;print&quot; UID=&quot;2011021517515895150432&quot; sameAsDefault=&quot;0&quot;&gt;&lt;SQL&gt;SELECT Value, UID FROM Data WHERE LCID = '%WhereLCID%';&lt;/SQL&gt;&lt;OawDocProperty name=&quot;Outputprofile.Internal.Draft&quot; field=&quot;Doc.Draft&quot;/&gt;&lt;/profile&gt;&lt;/source&gt;"/>
    <w:docVar w:name="OawDocProp.2003080714212273705547" w:val="&lt;source&gt;&lt;Fields List=&quot;EMail&quot;/&gt;&lt;profile type=&quot;default&quot; UID=&quot;&quot; sameAsDefault=&quot;0&quot;&gt;&lt;OawDocProperty name=&quot;Recipient.EMail&quot; field=&quot;EMail&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11021410312404594338&quot;&gt;&lt;Field Name=&quot;IDName&quot; Value=&quot;IFS, Institut für Software&quot;/&gt;&lt;Field Name=&quot;Organisation&quot; Value=&quot;HSR Hochschule für Technik Rapperswil&quot;/&gt;&lt;Field Name=&quot;Institute&quot; Value=&quot;Institut für Software&quot;/&gt;&lt;Field Name=&quot;InstituteShort&quot; Value=&quot;IFS&quot;/&gt;&lt;Field Name=&quot;Department&quot; Value=&quot;&quot;/&gt;&lt;Field Name=&quot;Address1&quot; Value=&quot;HSR Hochschule für Technik Rapperswil&quot;/&gt;&lt;Field Name=&quot;Address1EmailAddition&quot; Value=&quot;&quot;/&gt;&lt;Field Name=&quot;Address2&quot; Value=&quot;IFS&quot;/&gt;&lt;Field Name=&quot;Address2EmailAddition&quot; Value=&quot;Institut für Software&quot;/&gt;&lt;Field Name=&quot;Address3&quot; Value=&quot;Oberseestrasse 10&quot;/&gt;&lt;Field Name=&quot;Address3EmailAddition&quot; Value=&quot;&quot;/&gt;&lt;Field Name=&quot;Address4&quot; Value=&quot;CH-8640 Rapperswil&quot;/&gt;&lt;Field Name=&quot;Telefon&quot; Value=&quot;+41 55 222 46 30&quot;/&gt;&lt;Field Name=&quot;Fax&quot; Value=&quot;+41 55 222 46 29&quot;/&gt;&lt;Field Name=&quot;Country&quot; Value=&quot;Schweiz&quot;/&gt;&lt;Field Name=&quot;LogoHSRColor&quot; Value=&quot;%Logos%\HSR.color.2100.400.wmf&quot;/&gt;&lt;Field Name=&quot;LogoHSRBlackWhite&quot; Value=&quot;%Logos%\HSR.bw.2100.400.wmf&quot;/&gt;&lt;Field Name=&quot;LogoInstituteColor&quot; Value=&quot;%Logos%\IFS_HSR-Logo.color.2100.300.wmf&quot;/&gt;&lt;Field Name=&quot;LogoInstituteBlackWhite&quot; Value=&quot;%Logos%\IFS_HSR-Logo.color.2100.300.wmf&quot;/&gt;&lt;Field Name=&quot;Address5&quot; Value=&quot;&quot;/&gt;&lt;Field Name=&quot;Address6&quot; Value=&quot;&quot;/&gt;&lt;Field Name=&quot;Email&quot; Value=&quot;ifs@hsr.ch&quot;/&gt;&lt;Field Name=&quot;Internet&quot; Value=&quot;www.ifs.hsr.ch&quot;/&gt;&lt;Field Name=&quot;City&quot; Value=&quot;Rapperswil&quot;/&gt;&lt;Field Name=&quot;LogoSignature&quot; Value=&quot;&quot;/&gt;&lt;Field Name=&quot;EndSlide43&quot; Value=&quot;&quot;/&gt;&lt;Field Name=&quot;TitleSlide43&quot; Value=&quot;&quot;/&gt;&lt;Field Name=&quot;AgendaSlide43&quot; Value=&quot;&quot;/&gt;&lt;Field Name=&quot;ChapterSlide43&quot; Value=&quot;&quot;/&gt;&lt;Field Name=&quot;ContentSlide43&quot; Value=&quot;&quot;/&gt;&lt;Field Name=&quot;Data_UID&quot; Value=&quot;2011021410312404594338&quot;/&gt;&lt;Field Name=&quot;Field_Name&quot; Value=&quot;Country&quot;/&gt;&lt;Field Name=&quot;Field_UID&quot; Value=&quot;2003061614471868414032&quot;/&gt;&lt;Field Name=&quot;ML_LCID&quot; Value=&quot;2055&quot;/&gt;&lt;Field Name=&quot;ML_Value&quot; Value=&quot;&quot;/&gt;&lt;/DocProp&gt;&lt;DocProp UID=&quot;200212191811121321310321301031x&quot; EntryUID=&quot;533652&quot;&gt;&lt;Field Name=&quot;IDName&quot; Value=&quot;Silvia Mazzoli, Institutssekretärin&quot;/&gt;&lt;Field Name=&quot;Title&quot; Value=&quot;&quot;/&gt;&lt;Field Name=&quot;Name&quot; Value=&quot;Silvia Mazzoli&quot;/&gt;&lt;Field Name=&quot;PersonalNumber&quot; Value=&quot;533652&quot;/&gt;&lt;Field Name=&quot;DirectPhone&quot; Value=&quot;+41 55 222 4630&quot;/&gt;&lt;Field Name=&quot;DirectFax&quot; Value=&quot;+41 55 222 4400&quot;/&gt;&lt;Field Name=&quot;Mobile&quot; Value=&quot;&quot;/&gt;&lt;Field Name=&quot;EMail&quot; Value=&quot;silvia.mazzoli@hsr.ch&quot;/&gt;&lt;Field Name=&quot;Function&quot; Value=&quot;Institutssekretärin&quot;/&gt;&lt;Field Name=&quot;SignatureLowResColor&quot; Value=&quot;%Signatures%\533652.150dpi.color.700.300.jpg&quot;/&gt;&lt;Field Name=&quot;SignatureHighResColor&quot; Value=&quot;%Signatures%\533652.600dpi.color.700.300.jpg&quot;/&gt;&lt;Field Name=&quot;SignatureHighResBW&quot; Value=&quot;%Signatures%\533652.600dpi.bw.700.300.jpg&quot;/&gt;&lt;Field Name=&quot;SignatureLowResBW&quot; Value=&quot;%Signatures%\533652.150dpi.bw.700.300.jpg&quot;/&gt;&lt;Field Name=&quot;Initials&quot; Value=&quot;MSI&quot;/&gt;&lt;Field Name=&quot;Data_UID&quot; Value=&quot;533652&quot;/&gt;&lt;Field Name=&quot;Field_Name&quot; Value=&quot;&quot;/&gt;&lt;Field Name=&quot;Field_UID&quot; Value=&quot;&quot;/&gt;&lt;Field Name=&quot;ML_LCID&quot; Value=&quot;&quot;/&gt;&lt;Field Name=&quot;ML_Value&quot; Value=&quot;&quot;/&gt;&lt;/DocProp&gt;&lt;DocProp UID=&quot;2002122010583847234010578&quot; EntryUID=&quot;533652&quot;&gt;&lt;Field Name=&quot;IDName&quot; Value=&quot;Silvia Mazzoli, Institutssekretärin&quot;/&gt;&lt;Field Name=&quot;Title&quot; Value=&quot;&quot;/&gt;&lt;Field Name=&quot;Name&quot; Value=&quot;Silvia Mazzoli&quot;/&gt;&lt;Field Name=&quot;PersonalNumber&quot; Value=&quot;533652&quot;/&gt;&lt;Field Name=&quot;DirectPhone&quot; Value=&quot;+41 55 222 4630&quot;/&gt;&lt;Field Name=&quot;DirectFax&quot; Value=&quot;+41 55 222 4400&quot;/&gt;&lt;Field Name=&quot;Mobile&quot; Value=&quot;&quot;/&gt;&lt;Field Name=&quot;EMail&quot; Value=&quot;silvia.mazzoli@hsr.ch&quot;/&gt;&lt;Field Name=&quot;Function&quot; Value=&quot;Institutssekretärin&quot;/&gt;&lt;Field Name=&quot;SignatureLowResColor&quot; Value=&quot;%Signatures%\533652.150dpi.color.700.300.jpg&quot;/&gt;&lt;Field Name=&quot;SignatureHighResColor&quot; Value=&quot;%Signatures%\533652.600dpi.color.700.300.jpg&quot;/&gt;&lt;Field Name=&quot;SignatureHighResBW&quot; Value=&quot;%Signatures%\533652.600dpi.bw.700.300.jpg&quot;/&gt;&lt;Field Name=&quot;SignatureLowResBW&quot; Value=&quot;%Signatures%\533652.150dpi.bw.700.300.jpg&quot;/&gt;&lt;Field Name=&quot;Initials&quot; Value=&quot;MSI&quot;/&gt;&lt;Field Name=&quot;Data_UID&quot; Value=&quot;533652&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6040509495284662868&quot; EntryUID=&quot;533652&quot;&gt;&lt;Field Name=&quot;IDName&quot; Value=&quot;Silvia Mazzoli, Institutssekretärin&quot;/&gt;&lt;Field Name=&quot;Title&quot; Value=&quot;&quot;/&gt;&lt;Field Name=&quot;Name&quot; Value=&quot;Silvia Mazzoli&quot;/&gt;&lt;Field Name=&quot;PersonalNumber&quot; Value=&quot;533652&quot;/&gt;&lt;Field Name=&quot;DirectPhone&quot; Value=&quot;+41 55 222 4630&quot;/&gt;&lt;Field Name=&quot;DirectFax&quot; Value=&quot;+41 55 222 4400&quot;/&gt;&lt;Field Name=&quot;Mobile&quot; Value=&quot;&quot;/&gt;&lt;Field Name=&quot;EMail&quot; Value=&quot;silvia.mazzoli@hsr.ch&quot;/&gt;&lt;Field Name=&quot;Function&quot; Value=&quot;Institutssekretärin&quot;/&gt;&lt;Field Name=&quot;SignatureLowResColor&quot; Value=&quot;%Signatures%\533652.150dpi.color.700.300.jpg&quot;/&gt;&lt;Field Name=&quot;SignatureHighResColor&quot; Value=&quot;%Signatures%\533652.600dpi.color.700.300.jpg&quot;/&gt;&lt;Field Name=&quot;SignatureHighResBW&quot; Value=&quot;%Signatures%\533652.600dpi.bw.700.300.jpg&quot;/&gt;&lt;Field Name=&quot;SignatureLowResBW&quot; Value=&quot;%Signatures%\533652.150dpi.bw.700.300.jpg&quot;/&gt;&lt;Field Name=&quot;Initials&quot; Value=&quot;MSI&quot;/&gt;&lt;Field Name=&quot;Data_UID&quot; Value=&quot;533652&quot;/&gt;&lt;Field Name=&quot;Field_Name&quot; Value=&quot;&quot;/&gt;&lt;Field Name=&quot;Field_UID&quot; Value=&quot;&quot;/&gt;&lt;Field Name=&quot;ML_LCID&quot; Value=&quot;&quot;/&gt;&lt;Field Name=&quot;ML_Value&quot; Value=&quot;&quot;/&gt;&lt;/DocProp&gt;&lt;DocProp UID=&quot;2011083116175654446178&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 Type=&quot;Button&quot; IDName=&quot;Description&quot;  Icon=&quot;3114&quot; Label=&quot;&amp;lt;translate&amp;gt;Style.Description&amp;lt;/translate&amp;gt;&quot; Command=&quot;StyleApply&quot; Parameter=&quot;Description&quot;/&gt;_x000d_&lt;/Item&gt;_x000d_&lt;Item Type=&quot;SubMenu&quot; IDName=&quot;StructureStyles&quot;&gt;_x000d_&lt;Item Type=&quot;Button&quot; IDName=&quot;DocumentType&quot; Icon=&quot;3546&quot; Label=&quot;&amp;lt;translate&amp;gt;Style.DocumentType&amp;lt;/translate&amp;gt;&quot; Command=&quot;StyleApply&quot; Parameter=&quot;DocumentType&quot;/&gt;_x000d_&lt;Item Type=&quot;Button&quot; IDName=&quot;Subject&quot; Icon=&quot;3546&quot; Label=&quot;&amp;lt;translate&amp;gt;Style.Subject&amp;lt;/translate&amp;gt;&quot; Command=&quot;StyleApply&quot; Parameter=&quot;Subject&quot;/&gt;_x000d_&lt;Item Type=&quot;Button&quot; IDName=&quot;Title&quot; Icon=&quot;3546&quot; Label=&quot;&amp;lt;translate&amp;gt;Style.Title&amp;lt;/translate&amp;gt;&quot; Command=&quot;StyleApply&quot; Parameter=&quot;-63&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Separator&quot; Icon=&quot;3546&quot; Label=&quot;&amp;lt;translate&amp;gt;Style.Separator&amp;lt;/translate&amp;gt;&quot; Command=&quot;StyleApply&quot; Parameter=&quot;Separator&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600&quot; Icon=&quot;3546&quot; Label=&quot;&amp;lt;translate&amp;gt;Style.Topic600&amp;lt;/translate&amp;gt;&quot; Command=&quot;StyleApply&quot; Parameter=&quot;Topic60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600Line&quot; Icon=&quot;3546&quot; Label=&quot;&amp;lt;translate&amp;gt;Style.Topic600Line&amp;lt;/translate&amp;gt;&quot; Command=&quot;StyleApply&quot; Parameter=&quot;Topic60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Bullets&quot; Icon=&quot;3546&quot; Label=&quot;&amp;lt;translate&amp;gt;Style.ListWithBullets&amp;lt;/translate&amp;gt;&quot; Command=&quot;StyleApply&quot; Parameter=&quot;ListWithBullets&quot;/&gt;_x000d_&lt;Item Type=&quot;Button&quot; IDName=&quot;ListWithLetters&quot; Icon=&quot;3546&quot; Label=&quot;&amp;lt;translate&amp;gt;Style.ListWithLetters&amp;lt;/translate&amp;gt;&quot; Command=&quot;StyleApply&quot; Parameter=&quot;ListWithLetters&quot;/&gt;_x000d_&lt;Item Type=&quot;Button&quot; IDName=&quot;ListWithNumbers&quot; Icon=&quot;3546&quot; Label=&quot;&amp;lt;translate&amp;gt;Style.ListWithNumbers&amp;lt;/translate&amp;gt;&quot; Command=&quot;StyleApply&quot; Parameter=&quot;ListWithNumbers&quot;/&gt;_x000d_&lt;Item Type=&quot;Button&quot; IDName=&quot;ListWithCheckBoxes&quot; Icon=&quot;3546&quot; Label=&quot;&amp;lt;translate&amp;gt;Style.ListWithCheckBoxes&amp;lt;/translate&amp;gt;&quot; Command=&quot;StyleApply&quot; Parameter=&quot;ListWithCheckBoxes&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ipient.EMail&quot;&gt;&lt;separator text=&quot;&quot;&gt;&lt;/separator&gt;&lt;format text=&quot;&quot;&gt;&lt;/format&gt;&lt;/value&gt;&lt;/to&gt;&lt;subject&gt;&lt;value type=&quot;OawDocProperty&quot; name=&quot;BM_Subject&quot;&gt;&lt;separator text=&quot;&quot;&gt;&lt;/separator&gt;&lt;format text=&quot;&quot;&gt;&lt;/format&gt;&lt;/value&gt;&lt;/subject&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ipient.EMail&quot;&gt;&lt;separator text=&quot;&quot;&gt;&lt;/separator&gt;&lt;format text=&quot;&quot;&gt;&lt;/format&gt;&lt;/value&gt;&lt;/to&gt;&lt;subject&gt;&lt;value type=&quot;OawDocProperty&quot; name=&quot;BM_Subject&quot;&gt;&lt;separator text=&quot;&quot;&gt;&lt;/separator&gt;&lt;format text=&quot;&quot;&gt;&lt;/format&gt;&lt;/value&gt;&lt;/subject&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bcc&gt;&lt;/bcc&gt;&lt;to&gt;&lt;value type=&quot;OawDocProperty&quot; name=&quot;Recipient.EMail&quot;&gt;&lt;separator text=&quot;&quot;&gt;&lt;/separator&gt;&lt;format text=&quot;&quot;&gt;&lt;/format&gt;&lt;/value&gt;&lt;/to&gt;&lt;subject&gt;&lt;value type=&quot;OawDocProperty&quot; name=&quot;BM_Subject&quot;&gt;&lt;separator text=&quot;&quot;&gt;&lt;/separator&gt;&lt;format text=&quot;&quot;&gt;&lt;/format&gt;&lt;/value&gt;&lt;/subject&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PDF&gt;&lt;/send&gt;&lt;save profileUID=&quot;2006121210441235887611&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company&gt;&lt;value type=&quot;OawDocProperty&quot; name=&quot;Organisation.Organisation&quot;&gt;&lt;separator text=&quot;%space%&quot;&gt;&lt;/separator&gt;&lt;format text=&quot;&quot;&gt;&lt;/format&gt;&lt;/value&gt;&lt;value type=&quot;OawDocProperty&quot; name=&quot;Organisation.Institute&quot;&gt;&lt;separator text=&quot;&quot;&gt;&lt;/separator&gt;&lt;format text=&quot;&quot;&gt;&lt;/format&gt;&lt;/value&gt;&lt;/company&gt;&lt;subject&gt;&lt;value type=&quot;OawDocProperty&quot; name=&quot;BM_Subject&quot;&gt;&lt;separator text=&quot;&quot;&gt;&lt;/separator&gt;&lt;format text=&quot;&quot;&gt;&lt;/format&gt;&lt;/value&gt;&lt;/subject&gt;&lt;/PDF&gt;&lt;/save&gt;&lt;/OawOMS&gt;_x000d_"/>
    <w:docVar w:name="oawPaperSize" w:val="7"/>
    <w:docVar w:name="OawPrint.2003010711185094343750537" w:val="&lt;source&gt;&lt;documentProperty UID=&quot;2002122011014149059130932&quot;&gt;&lt;Fields List=&quot;LogoHSRBlackWhite|LogoInstituteBlackWhite&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60614150123456789&quot;&gt;&lt;SQL&gt;SELECT Value, UID FROM Data WHERE LCID = '%WhereLCID%';&lt;/SQL&gt;&lt;OawDocProperty name=&quot;Outputprofile.Internal.Draft&quot; field=&quot;Outputprofile.Internal.Draft&quot;/&gt;&lt;/documentProperty&gt;&lt;documentProperty UID=&quot;2003070216009988776655&quot;&gt;&lt;OawDocProperty name=&quot;BM_Subject&quot; field=&quot;Subject&quot;/&gt;&lt;/documentProperty&gt;&lt;/source&gt;"/>
    <w:docVar w:name="OawPrint.2004040214370529854396"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DocProperty name=&quot;Outputprofile.Internal.Draft&quot; field=&quot;&quot;/&gt;&lt;/documentProperty&gt;&lt;documentProperty UID=&quot;2003070216009988776655&quot;&gt;&lt;OawDocProperty name=&quot;BM_Subject&quot; field=&quot;Subject&quot;/&gt;&lt;/documentProperty&gt;&lt;/source&gt;"/>
    <w:docVar w:name="OawPrint.200612051406214953222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2006120514073882160728"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DocProperty name=&quot;Outputprofile.Internal.Draft&quot; field=&quot;&quot;/&gt;&lt;/documentProperty&gt;&lt;documentProperty UID=&quot;2003070216009988776655&quot;&gt;&lt;OawDocProperty name=&quot;BM_Subject&quot; field=&quot;Subject&quot;/&gt;&lt;/documentProperty&gt;&lt;/source&gt;"/>
    <w:docVar w:name="OawPrint.2006120711380151760646"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DocProperty name=&quot;Outputprofile.Internal.Draft&quot; field=&quot;&quot;/&gt;&lt;/documentProperty&gt;&lt;documentProperty UID=&quot;2002122011014149059130932&quot;&gt;&lt;Fields List=&quot;LogoInstituteColor&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70216009988776655&quot;&gt;&lt;OawDocProperty name=&quot;BM_Subject&quot; field=&quot;Subject&quot;/&gt;&lt;/documentProperty&gt;&lt;/source&gt;"/>
    <w:docVar w:name="OawPrint.2011021517515895150432" w:val="&lt;source&gt;&lt;documentProperty UID=&quot;2002122011014149059130932&quot;&gt;&lt;Fields List=&quot;LogoHSRBlackWhite|LogoInstituteBlackWhite&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60614150123456789&quot;&gt;&lt;SQL&gt;SELECT Value, UID FROM Data WHERE LCID = '%WhereLCID%';&lt;/SQL&gt;&lt;OawDocProperty name=&quot;Outputprofile.Internal.Draft&quot; field=&quot;Doc.Draft&quot;/&gt;&lt;/documentProperty&gt;&lt;documentProperty UID=&quot;2003070216009988776655&quot;&gt;&lt;OawDocProperty name=&quot;BM_Subject&quot; field=&quot;Subject&quot;/&gt;&lt;/documentProperty&gt;&lt;/source&gt;"/>
    <w:docVar w:name="OawPrint.2011021517521554044292"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DocProperty name=&quot;Outputprofile.Internal.Draft&quot; field=&quot;&quot;/&gt;&lt;/documentProperty&gt;&lt;documentProperty UID=&quot;2002122011014149059130932&quot;&gt;&lt;Fields List=&quot;LogoInstituteColor&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70216009988776655&quot;&gt;&lt;OawDocProperty name=&quot;BM_Subject&quot; field=&quot;Subject&quot;/&gt;&lt;/documentProperty&gt;&lt;/source&gt;"/>
    <w:docVar w:name="OawPrint.3" w:val="&lt;source&gt;&lt;documentProperty UID=&quot;2002122011014149059130932&quot;&gt;&lt;Fields List=&quot;LogoHSRBlackWhite|LogoInstituteBlackWhite&quot;/&gt;&lt;OawPicture name=&quot;Logo&quot; field=&quot;LogoHSRBlackWhite&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BlackWhite&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4" w:val="&lt;source&gt;&lt;documentProperty UID=&quot;&quot;&gt;&lt;Fields List=&quot;&quot;/&gt;&lt;OawPicture name=&quot;Logo&quot; field=&quot;&quot; UID=&quot;2004030310155302814490&quot; top=&quot;0&quot; left=&quot;0&quot; relativeHorizontalPosition=&quot;1&quot; relativeVerticalPosition=&quot;1&quot; anchorBookmark=&quot;Logo, Logo2&quot; horizontalAdjustment=&quot;0&quot; verticalAdjustment=&quot;0&quot;/&gt;&lt;OawDocProperty name=&quot;Outputprofile.Internal.Draft&quot; field=&quot;&quot;/&gt;&lt;/documentProperty&gt;&lt;documentProperty UID=&quot;2002122011014149059130932&quot;&gt;&lt;Fields List=&quot;LogoInstituteColor&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70216009988776655&quot;&gt;&lt;OawDocProperty name=&quot;BM_Subject&quot; field=&quot;Subject&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64858105452;document.otherpages:=2003061718064858105452;"/>
    <w:docVar w:name="OawPrinterTray.3" w:val="document.firstpage:=2003061718080779000241;document.otherpages:=2003061718080779000241;"/>
    <w:docVar w:name="OawPrinterTray.4" w:val="document.firstpage:=2003061718064858105452;document.otherpages:=2003061718064858105452;"/>
    <w:docVar w:name="OawPrintRestore.2003010711185094343750537"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Restore.2004040214370529854396"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Restore.2006120514062149532222"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Restore.2006120514073882160728"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Restore.2006120711380151760646"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Restore.2011021517515895150432"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Restore.2011021517521554044292"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Restore.3"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intRestore.4"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ProjectID" w:val="hsrch"/>
    <w:docVar w:name="OawRecipients" w:val="&lt;?xml version=&quot;1.0&quot;?&gt;_x000d_&lt;Recipients&gt;&lt;Recipient&gt;&lt;UID&gt;2011092109313737346408&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CompleteAddressImported/&gt;&lt;/Recipient&gt;&lt;/Recipients&gt;_x000d_"/>
    <w:docVar w:name="OawSave.2003112717153125284480" w:val="&lt;source&gt;&lt;documentProperty UID=&quot;2002122011014149059130932&quot;&gt;&lt;Fields List=&quot;LogoHighResColor&quot;/&gt;&lt;OawPicture name=&quot;Logo&quot; field=&quot;LogoHighRes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ave.200404021449246655376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ave.2004062216425255253277"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60614150123456789&quot;&gt;&lt;SQL&gt;SELECT Value, UID FROM Data WHERE LCID = '%WhereLCID%';&lt;/SQL&gt;&lt;OawDocProperty name=&quot;Outputprofile.Internal.Draft&quot; field=&quot;Doc.Draft&quot;/&gt;&lt;/documentProperty&gt;&lt;documentProperty UID=&quot;2003070216009988776655&quot;&gt;&lt;OawDocProperty name=&quot;BM_Subject&quot; field=&quot;Subject&quot;/&gt;&lt;/documentProperty&gt;&lt;/source&gt;"/>
    <w:docVar w:name="OawSave.200612051437499597999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ave.2006120514401556040061"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ave.2006120514412679025182"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ave.2006120514423114802349"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ave.2006121210441235887611"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aveRestore.2003112717153125284480"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aveRestore.2004040214492466553768"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aveRestore.2004062216425255253277"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aveRestore.2006120514374995979992"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aveRestore.2006120514401556040061"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aveRestore.2006120514412679025182"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aveRestore.2006120514423114802349"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aveRestore.2006121210441235887611"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11083116175654446178" w:val="&lt;empty/&gt;"/>
    <w:docVar w:name="OawSend.1"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end.2003010711200895123470110"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2003060614150123456789&quot;&gt;&lt;SQL&gt;SELECT Value, UID FROM Data WHERE LCID = '%WhereLCID%';&lt;/SQL&gt;&lt;OawDocProperty name=&quot;Outputprofile.Internal.Draft&quot; field=&quot;Doc.Draft&quot;/&gt;&lt;/documentProperty&gt;&lt;documentProperty UID=&quot;2003070216009988776655&quot;&gt;&lt;OawDocProperty name=&quot;BM_Subject&quot; field=&quot;Subject&quot;/&gt;&lt;/documentProperty&gt;&lt;/source&gt;"/>
    <w:docVar w:name="OawSend.2004040214394214143821" w:val="&lt;source&gt;&lt;documentProperty UID=&quot;2002122011014149059130932&quot;&gt;&lt;Fields List=&quot;LogoLowResColor&quot;/&gt;&lt;OawPicture name=&quot;Logo&quot; field=&quot;LogoLowRes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end.2004040214394261858638"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end.2006120514175878093883"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end.2006120514215842576656" w:val="&lt;source&gt;&lt;documentProperty UID=&quot;2002122011014149059130932&quot;&gt;&lt;Fields List=&quot;LogoBlackWhite&quot;/&gt;&lt;OawPicture name=&quot;Logo&quot; field=&quot;LogoBlackWhite&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end.2006120514241910601803" w:val="&lt;source&gt;&lt;documentProperty UID=&quot;2002122011014149059130932&quot;&gt;&lt;Fields List=&quot;LogoColor&quot;/&gt;&lt;OawPicture name=&quot;Logo&quot; field=&quot;Logo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end.2006121210395821292110"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endRestore.1"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endRestore.2003010711200895123470110"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endRestore.2004040214394214143821"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endRestore.2004040214394261858638"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endRestore.2006120514175878093883"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endRestore.2006120514215842576656"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2003070216009988776655&quot;&gt;&lt;OawDocProperty name=&quot;BM_Subject&quot; field=&quot;Subject&quot;/&gt;&lt;/documentProperty&gt;&lt;/source&gt;"/>
    <w:docVar w:name="OawSendRestore.2006120514241910601803" w:val="&lt;source&gt;&lt;documentProperty UID=&quot;2002122011014149059130932&quot;&gt;&lt;Fields List=&quot;LogoHSR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SendRestore.2006121210395821292110" w:val="&lt;source&gt;&lt;documentProperty UID=&quot;2002122011014149059130932&quot;&gt;&lt;Fields List=&quot;LogoHSRColor|LogoInstituteColor&quot;/&gt;&lt;OawPicture name=&quot;Logo&quot; field=&quot;LogoHSRColor&quot; UID=&quot;2004030310155302814490&quot; top=&quot;0&quot; left=&quot;0&quot; relativeHorizontalPosition=&quot;1&quot; relativeVerticalPosition=&quot;1&quot; anchorBookmark=&quot;Logo, Logo2&quot; horizontalAdjustment=&quot;0&quot; verticalAdjustment=&quot;0&quot;/&gt;&lt;OawPicture name=&quot;LogoInstitute&quot; field=&quot;LogoInstituteColor&quot; UID=&quot;2011021412363524842203&quot; top=&quot;300&quot; left=&quot;0&quot; relativeHorizontalPosition=&quot;1&quot; relativeVerticalPosition=&quot;1&quot; horizontalAdjustment=&quot;0&quot; verticalAdjustment=&quot;1&quot; anchorBookmark=&quot;LogoInstitute, LogoInstitute2&quot; inlineAnchorBookmark=&quot;&quot;/&gt;&lt;/documentProperty&gt;&lt;documentProperty UID=&quot;&quot;&gt;&lt;Fields List=&quot;&quot;/&gt;&lt;OawDocProperty name=&quot;Outputprofile.Internal.Draft&quot; field=&quot;&quot;/&gt;&lt;/documentProperty&gt;&lt;documentProperty UID=&quot;2003070216009988776655&quot;&gt;&lt;OawDocProperty name=&quot;BM_Subject&quot; field=&quot;Subject&quot;/&gt;&lt;/documentProperty&gt;&lt;/source&gt;"/>
    <w:docVar w:name="OawTemplateProperties" w:val="password:=&lt;Semicolon/&gt;MnO`rrvnqc.=;jumpToFirstField:=1;dotReverenceRemove:=1;resizeA4Letter:=0;unpdateDocPropsOnNewOnly:=0;showAllNoteItems:=0;CharCodeChecked:=;CharCodeUnchecked:=;WizardSteps:=0|1;DocumentTitle:=;DisplayName:=&lt;translate&gt;Template.Blank&lt;/translate&gt;;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4030310155302814490" w:val="HSR.color.2100.400.wmf;2011.02.03-14:53:00"/>
    <w:docVar w:name="OawVersionPicture.2011021412363524842203" w:val="IFS_HSR-Logo.color.2100.300.wmf;2011.08.29-13:41:26"/>
    <w:docVar w:name="OawVersionPictureInline.2004030310155302814490" w:val="HSR.color.2100.400.wmf;2011.02.03-14:53:00"/>
    <w:docVar w:name="OawVersionPictureInline.2011021412363524842203" w:val="IFS_HSR-Logo.color.2100.300.wmf;2011.08.29-13:41:26"/>
  </w:docVars>
  <w:rsids>
    <w:rsidRoot w:val="00BC43C7"/>
    <w:rsid w:val="00003B11"/>
    <w:rsid w:val="00003F1F"/>
    <w:rsid w:val="00004F38"/>
    <w:rsid w:val="00013626"/>
    <w:rsid w:val="0001489C"/>
    <w:rsid w:val="00016EFD"/>
    <w:rsid w:val="000240D2"/>
    <w:rsid w:val="000279FC"/>
    <w:rsid w:val="00030401"/>
    <w:rsid w:val="000363D0"/>
    <w:rsid w:val="00036464"/>
    <w:rsid w:val="0004002E"/>
    <w:rsid w:val="00040241"/>
    <w:rsid w:val="00041216"/>
    <w:rsid w:val="00044507"/>
    <w:rsid w:val="00045FCB"/>
    <w:rsid w:val="000463E7"/>
    <w:rsid w:val="000476F3"/>
    <w:rsid w:val="00050A2F"/>
    <w:rsid w:val="00062ADB"/>
    <w:rsid w:val="000643FF"/>
    <w:rsid w:val="00074796"/>
    <w:rsid w:val="000848E0"/>
    <w:rsid w:val="00090F7B"/>
    <w:rsid w:val="00090FCA"/>
    <w:rsid w:val="00094753"/>
    <w:rsid w:val="00094CF9"/>
    <w:rsid w:val="00096281"/>
    <w:rsid w:val="000A37A6"/>
    <w:rsid w:val="000A4188"/>
    <w:rsid w:val="000A43AE"/>
    <w:rsid w:val="000A4C6E"/>
    <w:rsid w:val="000A52BD"/>
    <w:rsid w:val="000B6665"/>
    <w:rsid w:val="000D1686"/>
    <w:rsid w:val="000D240A"/>
    <w:rsid w:val="000D2A9F"/>
    <w:rsid w:val="000D40F6"/>
    <w:rsid w:val="000D742D"/>
    <w:rsid w:val="000E05AE"/>
    <w:rsid w:val="000E2B1B"/>
    <w:rsid w:val="000E3D57"/>
    <w:rsid w:val="000E69B9"/>
    <w:rsid w:val="0010522F"/>
    <w:rsid w:val="00113933"/>
    <w:rsid w:val="00121F84"/>
    <w:rsid w:val="00125B33"/>
    <w:rsid w:val="001300EF"/>
    <w:rsid w:val="001353B6"/>
    <w:rsid w:val="001401BE"/>
    <w:rsid w:val="0014096E"/>
    <w:rsid w:val="00146111"/>
    <w:rsid w:val="0015349A"/>
    <w:rsid w:val="001723A8"/>
    <w:rsid w:val="00183342"/>
    <w:rsid w:val="001927A3"/>
    <w:rsid w:val="001A251B"/>
    <w:rsid w:val="001A2E1F"/>
    <w:rsid w:val="001B6577"/>
    <w:rsid w:val="001B75FB"/>
    <w:rsid w:val="001C3840"/>
    <w:rsid w:val="001C5D59"/>
    <w:rsid w:val="001D5913"/>
    <w:rsid w:val="001D6118"/>
    <w:rsid w:val="001E2811"/>
    <w:rsid w:val="001E6AAB"/>
    <w:rsid w:val="001F185B"/>
    <w:rsid w:val="001F43A2"/>
    <w:rsid w:val="00202343"/>
    <w:rsid w:val="00211EE5"/>
    <w:rsid w:val="00217760"/>
    <w:rsid w:val="00220E58"/>
    <w:rsid w:val="00221AB6"/>
    <w:rsid w:val="00223533"/>
    <w:rsid w:val="002245EA"/>
    <w:rsid w:val="00230B5D"/>
    <w:rsid w:val="00235042"/>
    <w:rsid w:val="002401C9"/>
    <w:rsid w:val="00252E86"/>
    <w:rsid w:val="002533FE"/>
    <w:rsid w:val="00255CA0"/>
    <w:rsid w:val="0026143B"/>
    <w:rsid w:val="00272A45"/>
    <w:rsid w:val="002744AE"/>
    <w:rsid w:val="00280E28"/>
    <w:rsid w:val="002812DC"/>
    <w:rsid w:val="00293C3E"/>
    <w:rsid w:val="0029409F"/>
    <w:rsid w:val="0029785A"/>
    <w:rsid w:val="002A055C"/>
    <w:rsid w:val="002A6ABD"/>
    <w:rsid w:val="002B2517"/>
    <w:rsid w:val="002C25CA"/>
    <w:rsid w:val="002D0366"/>
    <w:rsid w:val="002F0401"/>
    <w:rsid w:val="002F0872"/>
    <w:rsid w:val="002F0E91"/>
    <w:rsid w:val="002F14FF"/>
    <w:rsid w:val="00304B14"/>
    <w:rsid w:val="00307CD5"/>
    <w:rsid w:val="00311190"/>
    <w:rsid w:val="003118A6"/>
    <w:rsid w:val="0031303F"/>
    <w:rsid w:val="00323125"/>
    <w:rsid w:val="0032326A"/>
    <w:rsid w:val="00325ED8"/>
    <w:rsid w:val="00331D46"/>
    <w:rsid w:val="0033270A"/>
    <w:rsid w:val="00333283"/>
    <w:rsid w:val="00333DA1"/>
    <w:rsid w:val="00335A4B"/>
    <w:rsid w:val="00336361"/>
    <w:rsid w:val="00340D87"/>
    <w:rsid w:val="00341CE2"/>
    <w:rsid w:val="0034567F"/>
    <w:rsid w:val="00354782"/>
    <w:rsid w:val="00355474"/>
    <w:rsid w:val="00363C13"/>
    <w:rsid w:val="003746BD"/>
    <w:rsid w:val="00374C64"/>
    <w:rsid w:val="00375574"/>
    <w:rsid w:val="00377E04"/>
    <w:rsid w:val="00377E62"/>
    <w:rsid w:val="00382C7E"/>
    <w:rsid w:val="00394C07"/>
    <w:rsid w:val="0039756B"/>
    <w:rsid w:val="003A2194"/>
    <w:rsid w:val="003A2E39"/>
    <w:rsid w:val="003A30BD"/>
    <w:rsid w:val="003B2735"/>
    <w:rsid w:val="003C0A03"/>
    <w:rsid w:val="003C50E3"/>
    <w:rsid w:val="003D20E1"/>
    <w:rsid w:val="003D283F"/>
    <w:rsid w:val="003D3993"/>
    <w:rsid w:val="003D3DA8"/>
    <w:rsid w:val="003E222B"/>
    <w:rsid w:val="003E23C9"/>
    <w:rsid w:val="003F0320"/>
    <w:rsid w:val="003F3528"/>
    <w:rsid w:val="003F5B03"/>
    <w:rsid w:val="004016E5"/>
    <w:rsid w:val="0041242B"/>
    <w:rsid w:val="00414EC3"/>
    <w:rsid w:val="004179FA"/>
    <w:rsid w:val="004266AB"/>
    <w:rsid w:val="00431244"/>
    <w:rsid w:val="00453AC9"/>
    <w:rsid w:val="00455EDA"/>
    <w:rsid w:val="004637A4"/>
    <w:rsid w:val="004645F7"/>
    <w:rsid w:val="00465651"/>
    <w:rsid w:val="004672FE"/>
    <w:rsid w:val="00471808"/>
    <w:rsid w:val="00472AB9"/>
    <w:rsid w:val="004738DE"/>
    <w:rsid w:val="00481DB7"/>
    <w:rsid w:val="004848F0"/>
    <w:rsid w:val="00485CE5"/>
    <w:rsid w:val="0048609D"/>
    <w:rsid w:val="00493AD8"/>
    <w:rsid w:val="00494A8C"/>
    <w:rsid w:val="004A1150"/>
    <w:rsid w:val="004A2F2D"/>
    <w:rsid w:val="004A33B3"/>
    <w:rsid w:val="004A6ED0"/>
    <w:rsid w:val="004A6FAB"/>
    <w:rsid w:val="004B499C"/>
    <w:rsid w:val="004C1854"/>
    <w:rsid w:val="004C47A8"/>
    <w:rsid w:val="004C47D6"/>
    <w:rsid w:val="004D3DE8"/>
    <w:rsid w:val="004D3F28"/>
    <w:rsid w:val="004F3866"/>
    <w:rsid w:val="004F3BCC"/>
    <w:rsid w:val="004F7A45"/>
    <w:rsid w:val="00504CF3"/>
    <w:rsid w:val="005053F8"/>
    <w:rsid w:val="0050578A"/>
    <w:rsid w:val="00507E34"/>
    <w:rsid w:val="00514658"/>
    <w:rsid w:val="00516367"/>
    <w:rsid w:val="0051653C"/>
    <w:rsid w:val="00521383"/>
    <w:rsid w:val="00526C87"/>
    <w:rsid w:val="005344BD"/>
    <w:rsid w:val="00536C55"/>
    <w:rsid w:val="00543A4E"/>
    <w:rsid w:val="00551C71"/>
    <w:rsid w:val="005531A3"/>
    <w:rsid w:val="0055497C"/>
    <w:rsid w:val="005559A2"/>
    <w:rsid w:val="00560023"/>
    <w:rsid w:val="005665FE"/>
    <w:rsid w:val="0057498F"/>
    <w:rsid w:val="005760F3"/>
    <w:rsid w:val="00590AD0"/>
    <w:rsid w:val="00595635"/>
    <w:rsid w:val="00596C21"/>
    <w:rsid w:val="005A58AC"/>
    <w:rsid w:val="005B2995"/>
    <w:rsid w:val="005B3283"/>
    <w:rsid w:val="005B6279"/>
    <w:rsid w:val="005C0BEE"/>
    <w:rsid w:val="005C0DA2"/>
    <w:rsid w:val="005C1345"/>
    <w:rsid w:val="005C6843"/>
    <w:rsid w:val="005C75F3"/>
    <w:rsid w:val="005C7BEB"/>
    <w:rsid w:val="005D210C"/>
    <w:rsid w:val="005D2206"/>
    <w:rsid w:val="005D585B"/>
    <w:rsid w:val="005D6B51"/>
    <w:rsid w:val="005E035F"/>
    <w:rsid w:val="005E3C99"/>
    <w:rsid w:val="005E6BE2"/>
    <w:rsid w:val="005F1B02"/>
    <w:rsid w:val="005F1CB8"/>
    <w:rsid w:val="0060291D"/>
    <w:rsid w:val="006201E6"/>
    <w:rsid w:val="006227AA"/>
    <w:rsid w:val="00625FFF"/>
    <w:rsid w:val="00627244"/>
    <w:rsid w:val="0063097E"/>
    <w:rsid w:val="0063579E"/>
    <w:rsid w:val="00635981"/>
    <w:rsid w:val="00635DBF"/>
    <w:rsid w:val="006379A7"/>
    <w:rsid w:val="006432AC"/>
    <w:rsid w:val="00644343"/>
    <w:rsid w:val="00646038"/>
    <w:rsid w:val="006470BE"/>
    <w:rsid w:val="0065575C"/>
    <w:rsid w:val="00665177"/>
    <w:rsid w:val="006677C2"/>
    <w:rsid w:val="00670E41"/>
    <w:rsid w:val="006768DB"/>
    <w:rsid w:val="00676B4A"/>
    <w:rsid w:val="00677F69"/>
    <w:rsid w:val="00683E92"/>
    <w:rsid w:val="006848CB"/>
    <w:rsid w:val="00687F26"/>
    <w:rsid w:val="00691AAA"/>
    <w:rsid w:val="006A12E7"/>
    <w:rsid w:val="006A2764"/>
    <w:rsid w:val="006A30AB"/>
    <w:rsid w:val="006B642D"/>
    <w:rsid w:val="006C0DA6"/>
    <w:rsid w:val="006C2BB9"/>
    <w:rsid w:val="006D2138"/>
    <w:rsid w:val="006D45BF"/>
    <w:rsid w:val="006D760D"/>
    <w:rsid w:val="006E1318"/>
    <w:rsid w:val="006E5D21"/>
    <w:rsid w:val="006F2ED9"/>
    <w:rsid w:val="006F4506"/>
    <w:rsid w:val="006F7FE8"/>
    <w:rsid w:val="00705E49"/>
    <w:rsid w:val="00706C4F"/>
    <w:rsid w:val="00707372"/>
    <w:rsid w:val="00722046"/>
    <w:rsid w:val="007225D4"/>
    <w:rsid w:val="00730A18"/>
    <w:rsid w:val="00730F85"/>
    <w:rsid w:val="007314DD"/>
    <w:rsid w:val="007333EF"/>
    <w:rsid w:val="007366EF"/>
    <w:rsid w:val="00737B68"/>
    <w:rsid w:val="007463EE"/>
    <w:rsid w:val="00750D31"/>
    <w:rsid w:val="00763128"/>
    <w:rsid w:val="00763273"/>
    <w:rsid w:val="00765B6D"/>
    <w:rsid w:val="00776903"/>
    <w:rsid w:val="00783825"/>
    <w:rsid w:val="00784743"/>
    <w:rsid w:val="007963E1"/>
    <w:rsid w:val="007A0D1F"/>
    <w:rsid w:val="007A1C4D"/>
    <w:rsid w:val="007A6612"/>
    <w:rsid w:val="007B2519"/>
    <w:rsid w:val="007B6B0F"/>
    <w:rsid w:val="007C450D"/>
    <w:rsid w:val="007C6FD3"/>
    <w:rsid w:val="007E16A2"/>
    <w:rsid w:val="007E3681"/>
    <w:rsid w:val="007E3897"/>
    <w:rsid w:val="007E451D"/>
    <w:rsid w:val="007F0123"/>
    <w:rsid w:val="00801252"/>
    <w:rsid w:val="0080150F"/>
    <w:rsid w:val="00802C35"/>
    <w:rsid w:val="008075D8"/>
    <w:rsid w:val="008142AF"/>
    <w:rsid w:val="00824A6B"/>
    <w:rsid w:val="00827D77"/>
    <w:rsid w:val="00837257"/>
    <w:rsid w:val="008405E1"/>
    <w:rsid w:val="00840631"/>
    <w:rsid w:val="00840FE9"/>
    <w:rsid w:val="00842E64"/>
    <w:rsid w:val="008514BA"/>
    <w:rsid w:val="00855470"/>
    <w:rsid w:val="00856580"/>
    <w:rsid w:val="00856AE5"/>
    <w:rsid w:val="008601DE"/>
    <w:rsid w:val="00861342"/>
    <w:rsid w:val="008630F6"/>
    <w:rsid w:val="00863A8A"/>
    <w:rsid w:val="0086515A"/>
    <w:rsid w:val="00871F47"/>
    <w:rsid w:val="008835C3"/>
    <w:rsid w:val="008941D5"/>
    <w:rsid w:val="00894859"/>
    <w:rsid w:val="00894885"/>
    <w:rsid w:val="00895BB0"/>
    <w:rsid w:val="00896362"/>
    <w:rsid w:val="008A455B"/>
    <w:rsid w:val="008A55AC"/>
    <w:rsid w:val="008B366D"/>
    <w:rsid w:val="008B6CEC"/>
    <w:rsid w:val="008B7B2B"/>
    <w:rsid w:val="008B7C74"/>
    <w:rsid w:val="008C019B"/>
    <w:rsid w:val="008D0CC9"/>
    <w:rsid w:val="008D1115"/>
    <w:rsid w:val="008D56D9"/>
    <w:rsid w:val="008E1AC1"/>
    <w:rsid w:val="008E2B82"/>
    <w:rsid w:val="008E4D73"/>
    <w:rsid w:val="008E572F"/>
    <w:rsid w:val="008E6D2E"/>
    <w:rsid w:val="008E72D4"/>
    <w:rsid w:val="008F3D0E"/>
    <w:rsid w:val="0090046D"/>
    <w:rsid w:val="00906166"/>
    <w:rsid w:val="009303D1"/>
    <w:rsid w:val="00950B0D"/>
    <w:rsid w:val="00957AFE"/>
    <w:rsid w:val="0096682A"/>
    <w:rsid w:val="009858AD"/>
    <w:rsid w:val="0098614B"/>
    <w:rsid w:val="00992B24"/>
    <w:rsid w:val="00994A75"/>
    <w:rsid w:val="009A0A65"/>
    <w:rsid w:val="009A6AAB"/>
    <w:rsid w:val="009B1A9D"/>
    <w:rsid w:val="009B3D78"/>
    <w:rsid w:val="009B52D7"/>
    <w:rsid w:val="009C447C"/>
    <w:rsid w:val="009D0896"/>
    <w:rsid w:val="009D38B3"/>
    <w:rsid w:val="009E28BB"/>
    <w:rsid w:val="009E3096"/>
    <w:rsid w:val="009E383B"/>
    <w:rsid w:val="00A00913"/>
    <w:rsid w:val="00A04844"/>
    <w:rsid w:val="00A17E3D"/>
    <w:rsid w:val="00A23B80"/>
    <w:rsid w:val="00A3387E"/>
    <w:rsid w:val="00A34762"/>
    <w:rsid w:val="00A36A40"/>
    <w:rsid w:val="00A4216E"/>
    <w:rsid w:val="00A42411"/>
    <w:rsid w:val="00A46482"/>
    <w:rsid w:val="00A5075D"/>
    <w:rsid w:val="00A507D8"/>
    <w:rsid w:val="00A54589"/>
    <w:rsid w:val="00A56636"/>
    <w:rsid w:val="00A57B3F"/>
    <w:rsid w:val="00A62F30"/>
    <w:rsid w:val="00A64709"/>
    <w:rsid w:val="00A65127"/>
    <w:rsid w:val="00A71D24"/>
    <w:rsid w:val="00A71D55"/>
    <w:rsid w:val="00A7700E"/>
    <w:rsid w:val="00A8798F"/>
    <w:rsid w:val="00A9586E"/>
    <w:rsid w:val="00A966D5"/>
    <w:rsid w:val="00AA401B"/>
    <w:rsid w:val="00AB3A4D"/>
    <w:rsid w:val="00AB5046"/>
    <w:rsid w:val="00AC0021"/>
    <w:rsid w:val="00AC2388"/>
    <w:rsid w:val="00AC3FEA"/>
    <w:rsid w:val="00AD614F"/>
    <w:rsid w:val="00AE1265"/>
    <w:rsid w:val="00AE1B59"/>
    <w:rsid w:val="00AE20E4"/>
    <w:rsid w:val="00AE6C7A"/>
    <w:rsid w:val="00AF1358"/>
    <w:rsid w:val="00AF19D8"/>
    <w:rsid w:val="00AF3429"/>
    <w:rsid w:val="00B00DD3"/>
    <w:rsid w:val="00B02779"/>
    <w:rsid w:val="00B02BEC"/>
    <w:rsid w:val="00B060ED"/>
    <w:rsid w:val="00B07285"/>
    <w:rsid w:val="00B076AC"/>
    <w:rsid w:val="00B114B4"/>
    <w:rsid w:val="00B13072"/>
    <w:rsid w:val="00B23399"/>
    <w:rsid w:val="00B267DC"/>
    <w:rsid w:val="00B33F4E"/>
    <w:rsid w:val="00B438BE"/>
    <w:rsid w:val="00B43C90"/>
    <w:rsid w:val="00B45E56"/>
    <w:rsid w:val="00B50888"/>
    <w:rsid w:val="00B556DC"/>
    <w:rsid w:val="00B6178C"/>
    <w:rsid w:val="00B667BF"/>
    <w:rsid w:val="00B7302D"/>
    <w:rsid w:val="00B808C9"/>
    <w:rsid w:val="00B82D2B"/>
    <w:rsid w:val="00B913A2"/>
    <w:rsid w:val="00B92C89"/>
    <w:rsid w:val="00B95385"/>
    <w:rsid w:val="00B970A5"/>
    <w:rsid w:val="00B97EA3"/>
    <w:rsid w:val="00BA06D2"/>
    <w:rsid w:val="00BA4145"/>
    <w:rsid w:val="00BA46FB"/>
    <w:rsid w:val="00BB4504"/>
    <w:rsid w:val="00BB6601"/>
    <w:rsid w:val="00BC20B2"/>
    <w:rsid w:val="00BC2CBB"/>
    <w:rsid w:val="00BC43C7"/>
    <w:rsid w:val="00BC48E4"/>
    <w:rsid w:val="00BC74E7"/>
    <w:rsid w:val="00BD2E44"/>
    <w:rsid w:val="00BD7EA4"/>
    <w:rsid w:val="00BE51B8"/>
    <w:rsid w:val="00BF5326"/>
    <w:rsid w:val="00BF6A4F"/>
    <w:rsid w:val="00BF77B4"/>
    <w:rsid w:val="00C0363C"/>
    <w:rsid w:val="00C14034"/>
    <w:rsid w:val="00C14CF1"/>
    <w:rsid w:val="00C1736C"/>
    <w:rsid w:val="00C2138F"/>
    <w:rsid w:val="00C24BEA"/>
    <w:rsid w:val="00C25D6B"/>
    <w:rsid w:val="00C26BEE"/>
    <w:rsid w:val="00C3775F"/>
    <w:rsid w:val="00C45846"/>
    <w:rsid w:val="00C46FD0"/>
    <w:rsid w:val="00C50A5C"/>
    <w:rsid w:val="00C5281E"/>
    <w:rsid w:val="00C52886"/>
    <w:rsid w:val="00C545ED"/>
    <w:rsid w:val="00C57832"/>
    <w:rsid w:val="00C618D3"/>
    <w:rsid w:val="00C7481F"/>
    <w:rsid w:val="00C80C4C"/>
    <w:rsid w:val="00C9088B"/>
    <w:rsid w:val="00C91CFC"/>
    <w:rsid w:val="00C97745"/>
    <w:rsid w:val="00CA5E0E"/>
    <w:rsid w:val="00CC3CE0"/>
    <w:rsid w:val="00CC55E9"/>
    <w:rsid w:val="00CC6092"/>
    <w:rsid w:val="00CC7B33"/>
    <w:rsid w:val="00CC7B52"/>
    <w:rsid w:val="00CD161C"/>
    <w:rsid w:val="00CD19DF"/>
    <w:rsid w:val="00CD1A0F"/>
    <w:rsid w:val="00CD2EC6"/>
    <w:rsid w:val="00CD62B2"/>
    <w:rsid w:val="00CE4D8D"/>
    <w:rsid w:val="00CE7987"/>
    <w:rsid w:val="00CF5E7C"/>
    <w:rsid w:val="00D05474"/>
    <w:rsid w:val="00D063BA"/>
    <w:rsid w:val="00D21197"/>
    <w:rsid w:val="00D22D4F"/>
    <w:rsid w:val="00D25A93"/>
    <w:rsid w:val="00D412F0"/>
    <w:rsid w:val="00D4198F"/>
    <w:rsid w:val="00D43888"/>
    <w:rsid w:val="00D52212"/>
    <w:rsid w:val="00D564F8"/>
    <w:rsid w:val="00D57086"/>
    <w:rsid w:val="00D57963"/>
    <w:rsid w:val="00D57BD6"/>
    <w:rsid w:val="00D604A2"/>
    <w:rsid w:val="00D61373"/>
    <w:rsid w:val="00D64313"/>
    <w:rsid w:val="00D652B8"/>
    <w:rsid w:val="00D6628F"/>
    <w:rsid w:val="00D66B4F"/>
    <w:rsid w:val="00D72735"/>
    <w:rsid w:val="00D8643F"/>
    <w:rsid w:val="00D87DFC"/>
    <w:rsid w:val="00D9170D"/>
    <w:rsid w:val="00D94A67"/>
    <w:rsid w:val="00D95741"/>
    <w:rsid w:val="00DA1436"/>
    <w:rsid w:val="00DA146B"/>
    <w:rsid w:val="00DA793B"/>
    <w:rsid w:val="00DA7C50"/>
    <w:rsid w:val="00DB284C"/>
    <w:rsid w:val="00DB5BEB"/>
    <w:rsid w:val="00DC26EB"/>
    <w:rsid w:val="00DC4ADB"/>
    <w:rsid w:val="00DD17A5"/>
    <w:rsid w:val="00DD2FFE"/>
    <w:rsid w:val="00DD6F20"/>
    <w:rsid w:val="00DD72EA"/>
    <w:rsid w:val="00DE09FE"/>
    <w:rsid w:val="00DE45FE"/>
    <w:rsid w:val="00DE4799"/>
    <w:rsid w:val="00DF10B6"/>
    <w:rsid w:val="00E0178D"/>
    <w:rsid w:val="00E0333C"/>
    <w:rsid w:val="00E042D9"/>
    <w:rsid w:val="00E228E2"/>
    <w:rsid w:val="00E37872"/>
    <w:rsid w:val="00E44F97"/>
    <w:rsid w:val="00E45AB8"/>
    <w:rsid w:val="00E4669A"/>
    <w:rsid w:val="00E476F5"/>
    <w:rsid w:val="00E53CB1"/>
    <w:rsid w:val="00E609D2"/>
    <w:rsid w:val="00E63B90"/>
    <w:rsid w:val="00E67E5F"/>
    <w:rsid w:val="00E72247"/>
    <w:rsid w:val="00E80ACF"/>
    <w:rsid w:val="00E82378"/>
    <w:rsid w:val="00E860CC"/>
    <w:rsid w:val="00E8709C"/>
    <w:rsid w:val="00EA272A"/>
    <w:rsid w:val="00EA5E67"/>
    <w:rsid w:val="00EB06D0"/>
    <w:rsid w:val="00EB7520"/>
    <w:rsid w:val="00EB755F"/>
    <w:rsid w:val="00ED1C66"/>
    <w:rsid w:val="00ED76F6"/>
    <w:rsid w:val="00EE3EFA"/>
    <w:rsid w:val="00EF0DBB"/>
    <w:rsid w:val="00F007A6"/>
    <w:rsid w:val="00F04C0C"/>
    <w:rsid w:val="00F0709D"/>
    <w:rsid w:val="00F13044"/>
    <w:rsid w:val="00F14BBD"/>
    <w:rsid w:val="00F20564"/>
    <w:rsid w:val="00F269E1"/>
    <w:rsid w:val="00F302A8"/>
    <w:rsid w:val="00F33C39"/>
    <w:rsid w:val="00F373D4"/>
    <w:rsid w:val="00F4172D"/>
    <w:rsid w:val="00F432E1"/>
    <w:rsid w:val="00F4393F"/>
    <w:rsid w:val="00F46CDD"/>
    <w:rsid w:val="00F542E2"/>
    <w:rsid w:val="00F552C0"/>
    <w:rsid w:val="00F72685"/>
    <w:rsid w:val="00F75293"/>
    <w:rsid w:val="00F75D07"/>
    <w:rsid w:val="00F82AEE"/>
    <w:rsid w:val="00FA12EC"/>
    <w:rsid w:val="00FA2DD3"/>
    <w:rsid w:val="00FA3EA2"/>
    <w:rsid w:val="00FA4ECD"/>
    <w:rsid w:val="00FA5714"/>
    <w:rsid w:val="00FA6859"/>
    <w:rsid w:val="00FA7B1F"/>
    <w:rsid w:val="00FA7DA9"/>
    <w:rsid w:val="00FB01A2"/>
    <w:rsid w:val="00FB66CC"/>
    <w:rsid w:val="00FB6E0A"/>
    <w:rsid w:val="00FD0AF8"/>
    <w:rsid w:val="00FD2445"/>
    <w:rsid w:val="00FD2B48"/>
    <w:rsid w:val="00FD6060"/>
    <w:rsid w:val="00FD78B4"/>
    <w:rsid w:val="00FE224C"/>
    <w:rsid w:val="00FE3E96"/>
    <w:rsid w:val="00FF69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E40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3C7"/>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7225D4"/>
    <w:pPr>
      <w:keepNext/>
      <w:keepLines/>
      <w:numPr>
        <w:numId w:val="18"/>
      </w:numPr>
      <w:outlineLvl w:val="0"/>
    </w:pPr>
    <w:rPr>
      <w:rFonts w:cs="Arial"/>
      <w:b/>
      <w:bCs/>
      <w:szCs w:val="32"/>
    </w:rPr>
  </w:style>
  <w:style w:type="paragraph" w:styleId="Heading2">
    <w:name w:val="heading 2"/>
    <w:basedOn w:val="Normal"/>
    <w:next w:val="Normal"/>
    <w:link w:val="Heading2Char"/>
    <w:uiPriority w:val="9"/>
    <w:qFormat/>
    <w:rsid w:val="007225D4"/>
    <w:pPr>
      <w:keepNext/>
      <w:keepLines/>
      <w:numPr>
        <w:ilvl w:val="1"/>
        <w:numId w:val="18"/>
      </w:numPr>
      <w:outlineLvl w:val="1"/>
    </w:pPr>
    <w:rPr>
      <w:rFonts w:cs="Arial"/>
      <w:b/>
      <w:bCs/>
      <w:iCs/>
      <w:szCs w:val="28"/>
    </w:rPr>
  </w:style>
  <w:style w:type="paragraph" w:styleId="Heading3">
    <w:name w:val="heading 3"/>
    <w:basedOn w:val="Normal"/>
    <w:next w:val="Normal"/>
    <w:qFormat/>
    <w:rsid w:val="007225D4"/>
    <w:pPr>
      <w:keepNext/>
      <w:keepLines/>
      <w:numPr>
        <w:ilvl w:val="2"/>
        <w:numId w:val="18"/>
      </w:numPr>
      <w:outlineLvl w:val="2"/>
    </w:pPr>
    <w:rPr>
      <w:rFonts w:cs="Arial"/>
      <w:b/>
      <w:bCs/>
      <w:szCs w:val="26"/>
    </w:rPr>
  </w:style>
  <w:style w:type="paragraph" w:styleId="Heading4">
    <w:name w:val="heading 4"/>
    <w:basedOn w:val="Normal"/>
    <w:next w:val="Normal"/>
    <w:qFormat/>
    <w:rsid w:val="007225D4"/>
    <w:pPr>
      <w:keepNext/>
      <w:keepLines/>
      <w:numPr>
        <w:ilvl w:val="3"/>
        <w:numId w:val="18"/>
      </w:numPr>
      <w:outlineLvl w:val="3"/>
    </w:pPr>
    <w:rPr>
      <w:b/>
      <w:bCs/>
      <w:szCs w:val="28"/>
    </w:rPr>
  </w:style>
  <w:style w:type="paragraph" w:styleId="Heading5">
    <w:name w:val="heading 5"/>
    <w:basedOn w:val="Normal"/>
    <w:next w:val="Normal"/>
    <w:qFormat/>
    <w:rsid w:val="00CD1A0F"/>
    <w:pPr>
      <w:keepNext/>
      <w:keepLines/>
      <w:numPr>
        <w:ilvl w:val="4"/>
        <w:numId w:val="18"/>
      </w:numPr>
      <w:outlineLvl w:val="4"/>
    </w:pPr>
    <w:rPr>
      <w:b/>
      <w:bCs/>
      <w:iCs/>
      <w:szCs w:val="26"/>
    </w:rPr>
  </w:style>
  <w:style w:type="paragraph" w:styleId="Heading6">
    <w:name w:val="heading 6"/>
    <w:basedOn w:val="Normal"/>
    <w:next w:val="Normal"/>
    <w:qFormat/>
    <w:rsid w:val="00CD1A0F"/>
    <w:pPr>
      <w:keepNext/>
      <w:keepLines/>
      <w:numPr>
        <w:ilvl w:val="5"/>
        <w:numId w:val="18"/>
      </w:numPr>
      <w:outlineLvl w:val="5"/>
    </w:pPr>
    <w:rPr>
      <w:b/>
      <w:bCs/>
    </w:rPr>
  </w:style>
  <w:style w:type="paragraph" w:styleId="Heading7">
    <w:name w:val="heading 7"/>
    <w:basedOn w:val="Normal"/>
    <w:next w:val="Normal"/>
    <w:qFormat/>
    <w:rsid w:val="00CD1A0F"/>
    <w:pPr>
      <w:keepNext/>
      <w:keepLines/>
      <w:numPr>
        <w:ilvl w:val="6"/>
        <w:numId w:val="18"/>
      </w:numPr>
      <w:outlineLvl w:val="6"/>
    </w:pPr>
    <w:rPr>
      <w:b/>
    </w:rPr>
  </w:style>
  <w:style w:type="paragraph" w:styleId="Heading8">
    <w:name w:val="heading 8"/>
    <w:basedOn w:val="Normal"/>
    <w:next w:val="Normal"/>
    <w:qFormat/>
    <w:rsid w:val="00CD1A0F"/>
    <w:pPr>
      <w:keepNext/>
      <w:keepLines/>
      <w:numPr>
        <w:ilvl w:val="7"/>
        <w:numId w:val="18"/>
      </w:numPr>
      <w:outlineLvl w:val="7"/>
    </w:pPr>
    <w:rPr>
      <w:b/>
      <w:iCs/>
    </w:rPr>
  </w:style>
  <w:style w:type="paragraph" w:styleId="Heading9">
    <w:name w:val="heading 9"/>
    <w:basedOn w:val="Normal"/>
    <w:next w:val="Normal"/>
    <w:qFormat/>
    <w:rsid w:val="00CD1A0F"/>
    <w:pPr>
      <w:keepNext/>
      <w:keepLines/>
      <w:numPr>
        <w:ilvl w:val="8"/>
        <w:numId w:val="18"/>
      </w:num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4C0C"/>
  </w:style>
  <w:style w:type="paragraph" w:styleId="Footer">
    <w:name w:val="footer"/>
    <w:basedOn w:val="Normal"/>
    <w:rsid w:val="00223533"/>
    <w:pPr>
      <w:tabs>
        <w:tab w:val="center" w:pos="4320"/>
        <w:tab w:val="right" w:pos="8640"/>
      </w:tabs>
      <w:spacing w:line="226" w:lineRule="atLeast"/>
    </w:pPr>
    <w:rPr>
      <w:sz w:val="14"/>
    </w:rPr>
  </w:style>
  <w:style w:type="paragraph" w:customStyle="1" w:styleId="OutputProfile">
    <w:name w:val="OutputProfile"/>
    <w:basedOn w:val="Normal"/>
    <w:next w:val="Normal"/>
    <w:rsid w:val="000848E0"/>
    <w:pPr>
      <w:adjustRightInd w:val="0"/>
      <w:snapToGrid w:val="0"/>
      <w:spacing w:line="200" w:lineRule="atLeast"/>
      <w:ind w:left="3969"/>
    </w:pPr>
    <w:rPr>
      <w:rFonts w:eastAsia="SimSun"/>
      <w:b/>
      <w:sz w:val="18"/>
      <w:lang w:eastAsia="zh-CN"/>
    </w:rPr>
  </w:style>
  <w:style w:type="paragraph" w:customStyle="1" w:styleId="Subject">
    <w:name w:val="Subject"/>
    <w:basedOn w:val="Normal"/>
    <w:next w:val="Normal"/>
    <w:rsid w:val="004D3F28"/>
    <w:pPr>
      <w:spacing w:line="320" w:lineRule="atLeast"/>
    </w:pPr>
    <w:rPr>
      <w:b/>
      <w:lang w:val="en-US"/>
    </w:rPr>
  </w:style>
  <w:style w:type="paragraph" w:customStyle="1" w:styleId="Absender">
    <w:name w:val="Absender"/>
    <w:basedOn w:val="Normal"/>
    <w:link w:val="AbsenderChar"/>
    <w:rsid w:val="00A966D5"/>
    <w:pPr>
      <w:spacing w:line="240" w:lineRule="auto"/>
      <w:ind w:left="-907"/>
    </w:pPr>
    <w:rPr>
      <w:rFonts w:cs="Arial"/>
      <w:sz w:val="14"/>
      <w:szCs w:val="16"/>
    </w:rPr>
  </w:style>
  <w:style w:type="paragraph" w:customStyle="1" w:styleId="AbsenderTitel">
    <w:name w:val="Absender_Titel"/>
    <w:basedOn w:val="Absender"/>
    <w:rPr>
      <w:b/>
    </w:rPr>
  </w:style>
  <w:style w:type="paragraph" w:customStyle="1" w:styleId="Postvermerk">
    <w:name w:val="Postvermerk"/>
    <w:basedOn w:val="Normal"/>
    <w:semiHidden/>
    <w:rPr>
      <w:rFonts w:ascii="Helvetica" w:hAnsi="Helvetica" w:cs="Arial"/>
      <w:b/>
      <w:caps/>
      <w:sz w:val="16"/>
      <w:szCs w:val="16"/>
    </w:rPr>
  </w:style>
  <w:style w:type="paragraph" w:customStyle="1" w:styleId="zOawDeliveryOption">
    <w:name w:val="zOawDeliveryOption"/>
    <w:basedOn w:val="Normal"/>
    <w:semiHidden/>
    <w:rsid w:val="00750D31"/>
    <w:rPr>
      <w:b/>
      <w:lang w:val="en-US"/>
    </w:rPr>
  </w:style>
  <w:style w:type="paragraph" w:customStyle="1" w:styleId="zOawRecipient">
    <w:name w:val="zOawRecipient"/>
    <w:basedOn w:val="Normal"/>
    <w:semiHidden/>
    <w:rPr>
      <w:lang w:val="en-US"/>
    </w:rPr>
  </w:style>
  <w:style w:type="paragraph" w:customStyle="1" w:styleId="DocumentType">
    <w:name w:val="DocumentType"/>
    <w:basedOn w:val="Normal"/>
    <w:rPr>
      <w:b/>
      <w:sz w:val="28"/>
      <w:lang w:val="en-US"/>
    </w:rPr>
  </w:style>
  <w:style w:type="paragraph" w:customStyle="1" w:styleId="Topic40">
    <w:name w:val="Topic40"/>
    <w:basedOn w:val="Normal"/>
    <w:pPr>
      <w:ind w:left="2268" w:hanging="2268"/>
    </w:pPr>
    <w:rPr>
      <w:lang w:val="en-US"/>
    </w:rPr>
  </w:style>
  <w:style w:type="paragraph" w:customStyle="1" w:styleId="Topic60">
    <w:name w:val="Topic60"/>
    <w:basedOn w:val="Normal"/>
    <w:pPr>
      <w:ind w:left="3402" w:hanging="3402"/>
    </w:pPr>
  </w:style>
  <w:style w:type="paragraph" w:customStyle="1" w:styleId="Topic20">
    <w:name w:val="Topic20"/>
    <w:basedOn w:val="Normal"/>
    <w:pPr>
      <w:ind w:left="1134" w:hanging="1134"/>
    </w:pPr>
  </w:style>
  <w:style w:type="paragraph" w:customStyle="1" w:styleId="ListCheckBox">
    <w:name w:val="ListCheckBox"/>
    <w:basedOn w:val="Normal"/>
    <w:pPr>
      <w:numPr>
        <w:numId w:val="2"/>
      </w:numPr>
    </w:pPr>
  </w:style>
  <w:style w:type="paragraph" w:styleId="ListBullet">
    <w:name w:val="List Bullet"/>
    <w:basedOn w:val="Normal"/>
    <w:pPr>
      <w:numPr>
        <w:numId w:val="1"/>
      </w:numPr>
    </w:pPr>
  </w:style>
  <w:style w:type="paragraph" w:styleId="ListNumber">
    <w:name w:val="List Number"/>
    <w:basedOn w:val="Normal"/>
    <w:pPr>
      <w:numPr>
        <w:numId w:val="3"/>
      </w:numPr>
    </w:pPr>
  </w:style>
  <w:style w:type="paragraph" w:styleId="Title">
    <w:name w:val="Title"/>
    <w:basedOn w:val="Normal"/>
    <w:next w:val="Normal"/>
    <w:link w:val="TitleChar"/>
    <w:uiPriority w:val="10"/>
    <w:qFormat/>
    <w:pPr>
      <w:keepNext/>
      <w:keepLines/>
    </w:pPr>
    <w:rPr>
      <w:rFonts w:cs="Arial"/>
      <w:b/>
      <w:bCs/>
      <w:kern w:val="28"/>
      <w:szCs w:val="32"/>
    </w:rPr>
  </w:style>
  <w:style w:type="paragraph" w:customStyle="1" w:styleId="NormalKeepTogether">
    <w:name w:val="NormalKeepTogether"/>
    <w:basedOn w:val="Normal"/>
    <w:rsid w:val="006F4506"/>
    <w:pPr>
      <w:keepNext/>
      <w:keepLines/>
    </w:pPr>
  </w:style>
  <w:style w:type="paragraph" w:customStyle="1" w:styleId="PositionWithValue">
    <w:name w:val="PositionWithValue"/>
    <w:basedOn w:val="Normal"/>
    <w:rsid w:val="005E6BE2"/>
    <w:pPr>
      <w:tabs>
        <w:tab w:val="left" w:pos="7655"/>
        <w:tab w:val="decimal" w:pos="8959"/>
      </w:tabs>
      <w:ind w:right="2835"/>
    </w:pPr>
  </w:style>
  <w:style w:type="paragraph" w:customStyle="1" w:styleId="SignatureText">
    <w:name w:val="SignatureText"/>
    <w:basedOn w:val="Normal"/>
    <w:rsid w:val="00A57B3F"/>
    <w:pPr>
      <w:keepNext/>
      <w:keepLines/>
      <w:tabs>
        <w:tab w:val="left" w:pos="3969"/>
      </w:tabs>
      <w:spacing w:line="220" w:lineRule="atLeast"/>
    </w:pPr>
    <w:rPr>
      <w:position w:val="10"/>
      <w:sz w:val="17"/>
    </w:rPr>
  </w:style>
  <w:style w:type="paragraph" w:customStyle="1" w:styleId="SignatureLines">
    <w:name w:val="SignatureLines"/>
    <w:basedOn w:val="Normal"/>
    <w:next w:val="SignatureText"/>
    <w:rsid w:val="005C0BEE"/>
    <w:pPr>
      <w:keepNext/>
      <w:keepLines/>
      <w:tabs>
        <w:tab w:val="left" w:leader="underscore" w:pos="3119"/>
        <w:tab w:val="left" w:pos="3969"/>
        <w:tab w:val="right" w:leader="underscore" w:pos="7088"/>
      </w:tabs>
    </w:pPr>
    <w:rPr>
      <w:sz w:val="8"/>
    </w:rPr>
  </w:style>
  <w:style w:type="character" w:customStyle="1" w:styleId="Description">
    <w:name w:val="Description"/>
    <w:rsid w:val="00AE1265"/>
    <w:rPr>
      <w:sz w:val="14"/>
    </w:rPr>
  </w:style>
  <w:style w:type="paragraph" w:customStyle="1" w:styleId="Separator">
    <w:name w:val="Separator"/>
    <w:basedOn w:val="Normal"/>
    <w:next w:val="Normal"/>
    <w:rsid w:val="00DE45FE"/>
    <w:pPr>
      <w:pBdr>
        <w:bottom w:val="single" w:sz="4" w:space="1" w:color="auto"/>
      </w:pBdr>
      <w:spacing w:line="240" w:lineRule="auto"/>
    </w:pPr>
    <w:rPr>
      <w:sz w:val="2"/>
    </w:rPr>
  </w:style>
  <w:style w:type="paragraph" w:customStyle="1" w:styleId="Topic075">
    <w:name w:val="Topic075"/>
    <w:basedOn w:val="Normal"/>
    <w:rsid w:val="00646038"/>
    <w:pPr>
      <w:keepLines/>
      <w:ind w:left="425" w:hanging="425"/>
    </w:pPr>
  </w:style>
  <w:style w:type="paragraph" w:customStyle="1" w:styleId="Topic300">
    <w:name w:val="Topic300"/>
    <w:basedOn w:val="Normal"/>
    <w:rsid w:val="00646038"/>
    <w:pPr>
      <w:keepLines/>
      <w:ind w:left="1701" w:hanging="1701"/>
    </w:pPr>
  </w:style>
  <w:style w:type="paragraph" w:customStyle="1" w:styleId="Topic600">
    <w:name w:val="Topic600"/>
    <w:basedOn w:val="Normal"/>
    <w:rsid w:val="00646038"/>
    <w:pPr>
      <w:keepLines/>
      <w:ind w:left="3402" w:hanging="3402"/>
    </w:pPr>
  </w:style>
  <w:style w:type="paragraph" w:customStyle="1" w:styleId="Topic900">
    <w:name w:val="Topic900"/>
    <w:basedOn w:val="Normal"/>
    <w:rsid w:val="00646038"/>
    <w:pPr>
      <w:keepLines/>
      <w:ind w:left="5103" w:hanging="5103"/>
    </w:pPr>
  </w:style>
  <w:style w:type="paragraph" w:customStyle="1" w:styleId="Topic075Line">
    <w:name w:val="Topic075Line"/>
    <w:basedOn w:val="Normal"/>
    <w:rsid w:val="004A33B3"/>
    <w:pPr>
      <w:tabs>
        <w:tab w:val="right" w:leader="underscore" w:pos="9356"/>
      </w:tabs>
      <w:ind w:left="425" w:hanging="425"/>
    </w:pPr>
  </w:style>
  <w:style w:type="paragraph" w:customStyle="1" w:styleId="Topic300Line">
    <w:name w:val="Topic300Line"/>
    <w:basedOn w:val="Normal"/>
    <w:rsid w:val="004A33B3"/>
    <w:pPr>
      <w:tabs>
        <w:tab w:val="right" w:leader="underscore" w:pos="9356"/>
      </w:tabs>
      <w:ind w:left="1701" w:hanging="1701"/>
    </w:pPr>
  </w:style>
  <w:style w:type="paragraph" w:customStyle="1" w:styleId="Topic600Line">
    <w:name w:val="Topic600Line"/>
    <w:basedOn w:val="Normal"/>
    <w:rsid w:val="004A33B3"/>
    <w:pPr>
      <w:tabs>
        <w:tab w:val="right" w:leader="underscore" w:pos="9356"/>
      </w:tabs>
      <w:ind w:left="3402" w:hanging="3402"/>
    </w:pPr>
  </w:style>
  <w:style w:type="paragraph" w:customStyle="1" w:styleId="Topic900Line">
    <w:name w:val="Topic900Line"/>
    <w:basedOn w:val="Normal"/>
    <w:rsid w:val="004A33B3"/>
    <w:pPr>
      <w:tabs>
        <w:tab w:val="right" w:leader="underscore" w:pos="9356"/>
      </w:tabs>
      <w:ind w:left="5103" w:hanging="5103"/>
    </w:pPr>
  </w:style>
  <w:style w:type="paragraph" w:customStyle="1" w:styleId="ListWithBullets">
    <w:name w:val="ListWithBullets"/>
    <w:basedOn w:val="Normal"/>
    <w:rsid w:val="003C50E3"/>
    <w:pPr>
      <w:numPr>
        <w:numId w:val="4"/>
      </w:numPr>
    </w:pPr>
  </w:style>
  <w:style w:type="paragraph" w:customStyle="1" w:styleId="ListWithLetters">
    <w:name w:val="ListWithLetters"/>
    <w:basedOn w:val="Normal"/>
    <w:rsid w:val="00363C13"/>
    <w:pPr>
      <w:numPr>
        <w:numId w:val="5"/>
      </w:numPr>
    </w:pPr>
  </w:style>
  <w:style w:type="paragraph" w:customStyle="1" w:styleId="ListWithNumbers">
    <w:name w:val="ListWithNumbers"/>
    <w:basedOn w:val="Normal"/>
    <w:rsid w:val="00B43C90"/>
    <w:pPr>
      <w:numPr>
        <w:numId w:val="6"/>
      </w:numPr>
    </w:pPr>
  </w:style>
  <w:style w:type="paragraph" w:customStyle="1" w:styleId="ListWithCheckboxes">
    <w:name w:val="ListWithCheckboxes"/>
    <w:basedOn w:val="Normal"/>
    <w:rsid w:val="003C50E3"/>
    <w:pPr>
      <w:numPr>
        <w:numId w:val="7"/>
      </w:numPr>
    </w:pPr>
  </w:style>
  <w:style w:type="paragraph" w:customStyle="1" w:styleId="CityDate">
    <w:name w:val="CityDate"/>
    <w:basedOn w:val="Normal"/>
    <w:rsid w:val="00A5075D"/>
    <w:pPr>
      <w:spacing w:after="480" w:line="700" w:lineRule="exact"/>
    </w:pPr>
  </w:style>
  <w:style w:type="paragraph" w:customStyle="1" w:styleId="SquareSymbol">
    <w:name w:val="SquareSymbol"/>
    <w:basedOn w:val="Absender"/>
    <w:link w:val="SquareSymbolChar"/>
    <w:rsid w:val="00FA6859"/>
    <w:pPr>
      <w:spacing w:line="226" w:lineRule="atLeast"/>
    </w:pPr>
    <w:rPr>
      <w:rFonts w:ascii="ZapfDingbats" w:hAnsi="ZapfDingbats"/>
      <w:position w:val="2"/>
      <w:sz w:val="10"/>
      <w:szCs w:val="10"/>
    </w:rPr>
  </w:style>
  <w:style w:type="character" w:customStyle="1" w:styleId="AbsenderChar">
    <w:name w:val="Absender Char"/>
    <w:link w:val="Absender"/>
    <w:rsid w:val="00A966D5"/>
    <w:rPr>
      <w:rFonts w:ascii="Arial" w:hAnsi="Arial" w:cs="Arial"/>
      <w:kern w:val="10"/>
      <w:sz w:val="14"/>
      <w:szCs w:val="16"/>
      <w:lang w:val="de-CH" w:eastAsia="en-US" w:bidi="ar-SA"/>
    </w:rPr>
  </w:style>
  <w:style w:type="character" w:customStyle="1" w:styleId="SquareSymbolChar">
    <w:name w:val="SquareSymbol Char"/>
    <w:link w:val="SquareSymbol"/>
    <w:rsid w:val="00FA6859"/>
    <w:rPr>
      <w:rFonts w:ascii="ZapfDingbats" w:hAnsi="ZapfDingbats" w:cs="Arial"/>
      <w:kern w:val="10"/>
      <w:position w:val="2"/>
      <w:sz w:val="10"/>
      <w:szCs w:val="10"/>
      <w:lang w:val="de-CH" w:eastAsia="en-US" w:bidi="ar-SA"/>
    </w:rPr>
  </w:style>
  <w:style w:type="paragraph" w:customStyle="1" w:styleId="OutputprofileText">
    <w:name w:val="OutputprofileText"/>
    <w:basedOn w:val="Normal"/>
    <w:link w:val="OutputprofileTextZchn"/>
    <w:rsid w:val="00B00DD3"/>
    <w:pPr>
      <w:adjustRightInd w:val="0"/>
      <w:snapToGrid w:val="0"/>
      <w:spacing w:line="264" w:lineRule="auto"/>
    </w:pPr>
    <w:rPr>
      <w:rFonts w:ascii="Verdana" w:hAnsi="Verdana"/>
      <w:sz w:val="14"/>
      <w:lang w:eastAsia="de-CH"/>
    </w:rPr>
  </w:style>
  <w:style w:type="character" w:customStyle="1" w:styleId="OutputprofileTextZchn">
    <w:name w:val="OutputprofileText Zchn"/>
    <w:link w:val="OutputprofileText"/>
    <w:locked/>
    <w:rsid w:val="00B00DD3"/>
    <w:rPr>
      <w:rFonts w:ascii="Verdana" w:hAnsi="Verdana"/>
      <w:sz w:val="14"/>
      <w:szCs w:val="24"/>
      <w:lang w:val="de-CH" w:eastAsia="de-CH" w:bidi="ar-SA"/>
    </w:rPr>
  </w:style>
  <w:style w:type="paragraph" w:customStyle="1" w:styleId="Enclosures">
    <w:name w:val="Enclosures"/>
    <w:basedOn w:val="Normal"/>
    <w:rsid w:val="00471808"/>
    <w:pPr>
      <w:keepNext/>
      <w:keepLines/>
    </w:pPr>
    <w:rPr>
      <w:lang w:val="en-US"/>
    </w:rPr>
  </w:style>
  <w:style w:type="character" w:styleId="Strong">
    <w:name w:val="Strong"/>
    <w:qFormat/>
    <w:rsid w:val="007B6B0F"/>
    <w:rPr>
      <w:b/>
      <w:bCs/>
    </w:rPr>
  </w:style>
  <w:style w:type="character" w:styleId="Emphasis">
    <w:name w:val="Emphasis"/>
    <w:qFormat/>
    <w:rsid w:val="007B6B0F"/>
    <w:rPr>
      <w:i/>
      <w:iCs/>
    </w:rPr>
  </w:style>
  <w:style w:type="character" w:customStyle="1" w:styleId="TitleChar">
    <w:name w:val="Title Char"/>
    <w:basedOn w:val="DefaultParagraphFont"/>
    <w:link w:val="Title"/>
    <w:uiPriority w:val="10"/>
    <w:rsid w:val="00BC43C7"/>
    <w:rPr>
      <w:rFonts w:ascii="Arial" w:hAnsi="Arial" w:cs="Arial"/>
      <w:b/>
      <w:bCs/>
      <w:kern w:val="28"/>
      <w:sz w:val="22"/>
      <w:szCs w:val="32"/>
      <w:lang w:eastAsia="en-US"/>
    </w:rPr>
  </w:style>
  <w:style w:type="character" w:customStyle="1" w:styleId="Heading1Char">
    <w:name w:val="Heading 1 Char"/>
    <w:basedOn w:val="DefaultParagraphFont"/>
    <w:link w:val="Heading1"/>
    <w:uiPriority w:val="9"/>
    <w:rsid w:val="00BC43C7"/>
    <w:rPr>
      <w:rFonts w:ascii="Arial" w:hAnsi="Arial" w:cs="Arial"/>
      <w:b/>
      <w:bCs/>
      <w:kern w:val="10"/>
      <w:sz w:val="22"/>
      <w:szCs w:val="32"/>
      <w:lang w:eastAsia="en-US"/>
    </w:rPr>
  </w:style>
  <w:style w:type="paragraph" w:styleId="ListParagraph">
    <w:name w:val="List Paragraph"/>
    <w:basedOn w:val="Normal"/>
    <w:uiPriority w:val="34"/>
    <w:qFormat/>
    <w:rsid w:val="00BC43C7"/>
    <w:pPr>
      <w:ind w:left="720"/>
      <w:contextualSpacing/>
    </w:pPr>
  </w:style>
  <w:style w:type="character" w:styleId="Hyperlink">
    <w:name w:val="Hyperlink"/>
    <w:basedOn w:val="DefaultParagraphFont"/>
    <w:uiPriority w:val="99"/>
    <w:unhideWhenUsed/>
    <w:rsid w:val="00BC43C7"/>
    <w:rPr>
      <w:color w:val="0000FF"/>
      <w:u w:val="single"/>
    </w:rPr>
  </w:style>
  <w:style w:type="character" w:customStyle="1" w:styleId="Heading2Char">
    <w:name w:val="Heading 2 Char"/>
    <w:basedOn w:val="DefaultParagraphFont"/>
    <w:link w:val="Heading2"/>
    <w:uiPriority w:val="9"/>
    <w:rsid w:val="00BC43C7"/>
    <w:rPr>
      <w:rFonts w:ascii="Arial" w:hAnsi="Arial" w:cs="Arial"/>
      <w:b/>
      <w:bCs/>
      <w:iCs/>
      <w:kern w:val="10"/>
      <w:sz w:val="22"/>
      <w:szCs w:val="28"/>
      <w:lang w:eastAsia="en-US"/>
    </w:rPr>
  </w:style>
  <w:style w:type="paragraph" w:customStyle="1" w:styleId="bodytext">
    <w:name w:val="bodytext"/>
    <w:basedOn w:val="Normal"/>
    <w:rsid w:val="00BC43C7"/>
    <w:pPr>
      <w:spacing w:before="100" w:beforeAutospacing="1" w:after="100" w:afterAutospacing="1" w:line="240" w:lineRule="auto"/>
    </w:pPr>
    <w:rPr>
      <w:rFonts w:ascii="Times New Roman" w:eastAsia="Times New Roman" w:hAnsi="Times New Roman"/>
      <w:sz w:val="24"/>
      <w:szCs w:val="24"/>
      <w:lang w:val="de-DE" w:eastAsia="de-DE"/>
    </w:rPr>
  </w:style>
  <w:style w:type="character" w:styleId="FollowedHyperlink">
    <w:name w:val="FollowedHyperlink"/>
    <w:basedOn w:val="DefaultParagraphFont"/>
    <w:rsid w:val="00BC43C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43C7"/>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7225D4"/>
    <w:pPr>
      <w:keepNext/>
      <w:keepLines/>
      <w:numPr>
        <w:numId w:val="18"/>
      </w:numPr>
      <w:outlineLvl w:val="0"/>
    </w:pPr>
    <w:rPr>
      <w:rFonts w:cs="Arial"/>
      <w:b/>
      <w:bCs/>
      <w:szCs w:val="32"/>
    </w:rPr>
  </w:style>
  <w:style w:type="paragraph" w:styleId="Heading2">
    <w:name w:val="heading 2"/>
    <w:basedOn w:val="Normal"/>
    <w:next w:val="Normal"/>
    <w:link w:val="Heading2Char"/>
    <w:uiPriority w:val="9"/>
    <w:qFormat/>
    <w:rsid w:val="007225D4"/>
    <w:pPr>
      <w:keepNext/>
      <w:keepLines/>
      <w:numPr>
        <w:ilvl w:val="1"/>
        <w:numId w:val="18"/>
      </w:numPr>
      <w:outlineLvl w:val="1"/>
    </w:pPr>
    <w:rPr>
      <w:rFonts w:cs="Arial"/>
      <w:b/>
      <w:bCs/>
      <w:iCs/>
      <w:szCs w:val="28"/>
    </w:rPr>
  </w:style>
  <w:style w:type="paragraph" w:styleId="Heading3">
    <w:name w:val="heading 3"/>
    <w:basedOn w:val="Normal"/>
    <w:next w:val="Normal"/>
    <w:qFormat/>
    <w:rsid w:val="007225D4"/>
    <w:pPr>
      <w:keepNext/>
      <w:keepLines/>
      <w:numPr>
        <w:ilvl w:val="2"/>
        <w:numId w:val="18"/>
      </w:numPr>
      <w:outlineLvl w:val="2"/>
    </w:pPr>
    <w:rPr>
      <w:rFonts w:cs="Arial"/>
      <w:b/>
      <w:bCs/>
      <w:szCs w:val="26"/>
    </w:rPr>
  </w:style>
  <w:style w:type="paragraph" w:styleId="Heading4">
    <w:name w:val="heading 4"/>
    <w:basedOn w:val="Normal"/>
    <w:next w:val="Normal"/>
    <w:qFormat/>
    <w:rsid w:val="007225D4"/>
    <w:pPr>
      <w:keepNext/>
      <w:keepLines/>
      <w:numPr>
        <w:ilvl w:val="3"/>
        <w:numId w:val="18"/>
      </w:numPr>
      <w:outlineLvl w:val="3"/>
    </w:pPr>
    <w:rPr>
      <w:b/>
      <w:bCs/>
      <w:szCs w:val="28"/>
    </w:rPr>
  </w:style>
  <w:style w:type="paragraph" w:styleId="Heading5">
    <w:name w:val="heading 5"/>
    <w:basedOn w:val="Normal"/>
    <w:next w:val="Normal"/>
    <w:qFormat/>
    <w:rsid w:val="00CD1A0F"/>
    <w:pPr>
      <w:keepNext/>
      <w:keepLines/>
      <w:numPr>
        <w:ilvl w:val="4"/>
        <w:numId w:val="18"/>
      </w:numPr>
      <w:outlineLvl w:val="4"/>
    </w:pPr>
    <w:rPr>
      <w:b/>
      <w:bCs/>
      <w:iCs/>
      <w:szCs w:val="26"/>
    </w:rPr>
  </w:style>
  <w:style w:type="paragraph" w:styleId="Heading6">
    <w:name w:val="heading 6"/>
    <w:basedOn w:val="Normal"/>
    <w:next w:val="Normal"/>
    <w:qFormat/>
    <w:rsid w:val="00CD1A0F"/>
    <w:pPr>
      <w:keepNext/>
      <w:keepLines/>
      <w:numPr>
        <w:ilvl w:val="5"/>
        <w:numId w:val="18"/>
      </w:numPr>
      <w:outlineLvl w:val="5"/>
    </w:pPr>
    <w:rPr>
      <w:b/>
      <w:bCs/>
    </w:rPr>
  </w:style>
  <w:style w:type="paragraph" w:styleId="Heading7">
    <w:name w:val="heading 7"/>
    <w:basedOn w:val="Normal"/>
    <w:next w:val="Normal"/>
    <w:qFormat/>
    <w:rsid w:val="00CD1A0F"/>
    <w:pPr>
      <w:keepNext/>
      <w:keepLines/>
      <w:numPr>
        <w:ilvl w:val="6"/>
        <w:numId w:val="18"/>
      </w:numPr>
      <w:outlineLvl w:val="6"/>
    </w:pPr>
    <w:rPr>
      <w:b/>
    </w:rPr>
  </w:style>
  <w:style w:type="paragraph" w:styleId="Heading8">
    <w:name w:val="heading 8"/>
    <w:basedOn w:val="Normal"/>
    <w:next w:val="Normal"/>
    <w:qFormat/>
    <w:rsid w:val="00CD1A0F"/>
    <w:pPr>
      <w:keepNext/>
      <w:keepLines/>
      <w:numPr>
        <w:ilvl w:val="7"/>
        <w:numId w:val="18"/>
      </w:numPr>
      <w:outlineLvl w:val="7"/>
    </w:pPr>
    <w:rPr>
      <w:b/>
      <w:iCs/>
    </w:rPr>
  </w:style>
  <w:style w:type="paragraph" w:styleId="Heading9">
    <w:name w:val="heading 9"/>
    <w:basedOn w:val="Normal"/>
    <w:next w:val="Normal"/>
    <w:qFormat/>
    <w:rsid w:val="00CD1A0F"/>
    <w:pPr>
      <w:keepNext/>
      <w:keepLines/>
      <w:numPr>
        <w:ilvl w:val="8"/>
        <w:numId w:val="18"/>
      </w:num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4C0C"/>
  </w:style>
  <w:style w:type="paragraph" w:styleId="Footer">
    <w:name w:val="footer"/>
    <w:basedOn w:val="Normal"/>
    <w:rsid w:val="00223533"/>
    <w:pPr>
      <w:tabs>
        <w:tab w:val="center" w:pos="4320"/>
        <w:tab w:val="right" w:pos="8640"/>
      </w:tabs>
      <w:spacing w:line="226" w:lineRule="atLeast"/>
    </w:pPr>
    <w:rPr>
      <w:sz w:val="14"/>
    </w:rPr>
  </w:style>
  <w:style w:type="paragraph" w:customStyle="1" w:styleId="OutputProfile">
    <w:name w:val="OutputProfile"/>
    <w:basedOn w:val="Normal"/>
    <w:next w:val="Normal"/>
    <w:rsid w:val="000848E0"/>
    <w:pPr>
      <w:adjustRightInd w:val="0"/>
      <w:snapToGrid w:val="0"/>
      <w:spacing w:line="200" w:lineRule="atLeast"/>
      <w:ind w:left="3969"/>
    </w:pPr>
    <w:rPr>
      <w:rFonts w:eastAsia="SimSun"/>
      <w:b/>
      <w:sz w:val="18"/>
      <w:lang w:eastAsia="zh-CN"/>
    </w:rPr>
  </w:style>
  <w:style w:type="paragraph" w:customStyle="1" w:styleId="Subject">
    <w:name w:val="Subject"/>
    <w:basedOn w:val="Normal"/>
    <w:next w:val="Normal"/>
    <w:rsid w:val="004D3F28"/>
    <w:pPr>
      <w:spacing w:line="320" w:lineRule="atLeast"/>
    </w:pPr>
    <w:rPr>
      <w:b/>
      <w:lang w:val="en-US"/>
    </w:rPr>
  </w:style>
  <w:style w:type="paragraph" w:customStyle="1" w:styleId="Absender">
    <w:name w:val="Absender"/>
    <w:basedOn w:val="Normal"/>
    <w:link w:val="AbsenderChar"/>
    <w:rsid w:val="00A966D5"/>
    <w:pPr>
      <w:spacing w:line="240" w:lineRule="auto"/>
      <w:ind w:left="-907"/>
    </w:pPr>
    <w:rPr>
      <w:rFonts w:cs="Arial"/>
      <w:sz w:val="14"/>
      <w:szCs w:val="16"/>
    </w:rPr>
  </w:style>
  <w:style w:type="paragraph" w:customStyle="1" w:styleId="AbsenderTitel">
    <w:name w:val="Absender_Titel"/>
    <w:basedOn w:val="Absender"/>
    <w:rPr>
      <w:b/>
    </w:rPr>
  </w:style>
  <w:style w:type="paragraph" w:customStyle="1" w:styleId="Postvermerk">
    <w:name w:val="Postvermerk"/>
    <w:basedOn w:val="Normal"/>
    <w:semiHidden/>
    <w:rPr>
      <w:rFonts w:ascii="Helvetica" w:hAnsi="Helvetica" w:cs="Arial"/>
      <w:b/>
      <w:caps/>
      <w:sz w:val="16"/>
      <w:szCs w:val="16"/>
    </w:rPr>
  </w:style>
  <w:style w:type="paragraph" w:customStyle="1" w:styleId="zOawDeliveryOption">
    <w:name w:val="zOawDeliveryOption"/>
    <w:basedOn w:val="Normal"/>
    <w:semiHidden/>
    <w:rsid w:val="00750D31"/>
    <w:rPr>
      <w:b/>
      <w:lang w:val="en-US"/>
    </w:rPr>
  </w:style>
  <w:style w:type="paragraph" w:customStyle="1" w:styleId="zOawRecipient">
    <w:name w:val="zOawRecipient"/>
    <w:basedOn w:val="Normal"/>
    <w:semiHidden/>
    <w:rPr>
      <w:lang w:val="en-US"/>
    </w:rPr>
  </w:style>
  <w:style w:type="paragraph" w:customStyle="1" w:styleId="DocumentType">
    <w:name w:val="DocumentType"/>
    <w:basedOn w:val="Normal"/>
    <w:rPr>
      <w:b/>
      <w:sz w:val="28"/>
      <w:lang w:val="en-US"/>
    </w:rPr>
  </w:style>
  <w:style w:type="paragraph" w:customStyle="1" w:styleId="Topic40">
    <w:name w:val="Topic40"/>
    <w:basedOn w:val="Normal"/>
    <w:pPr>
      <w:ind w:left="2268" w:hanging="2268"/>
    </w:pPr>
    <w:rPr>
      <w:lang w:val="en-US"/>
    </w:rPr>
  </w:style>
  <w:style w:type="paragraph" w:customStyle="1" w:styleId="Topic60">
    <w:name w:val="Topic60"/>
    <w:basedOn w:val="Normal"/>
    <w:pPr>
      <w:ind w:left="3402" w:hanging="3402"/>
    </w:pPr>
  </w:style>
  <w:style w:type="paragraph" w:customStyle="1" w:styleId="Topic20">
    <w:name w:val="Topic20"/>
    <w:basedOn w:val="Normal"/>
    <w:pPr>
      <w:ind w:left="1134" w:hanging="1134"/>
    </w:pPr>
  </w:style>
  <w:style w:type="paragraph" w:customStyle="1" w:styleId="ListCheckBox">
    <w:name w:val="ListCheckBox"/>
    <w:basedOn w:val="Normal"/>
    <w:pPr>
      <w:numPr>
        <w:numId w:val="2"/>
      </w:numPr>
    </w:pPr>
  </w:style>
  <w:style w:type="paragraph" w:styleId="ListBullet">
    <w:name w:val="List Bullet"/>
    <w:basedOn w:val="Normal"/>
    <w:pPr>
      <w:numPr>
        <w:numId w:val="1"/>
      </w:numPr>
    </w:pPr>
  </w:style>
  <w:style w:type="paragraph" w:styleId="ListNumber">
    <w:name w:val="List Number"/>
    <w:basedOn w:val="Normal"/>
    <w:pPr>
      <w:numPr>
        <w:numId w:val="3"/>
      </w:numPr>
    </w:pPr>
  </w:style>
  <w:style w:type="paragraph" w:styleId="Title">
    <w:name w:val="Title"/>
    <w:basedOn w:val="Normal"/>
    <w:next w:val="Normal"/>
    <w:link w:val="TitleChar"/>
    <w:uiPriority w:val="10"/>
    <w:qFormat/>
    <w:pPr>
      <w:keepNext/>
      <w:keepLines/>
    </w:pPr>
    <w:rPr>
      <w:rFonts w:cs="Arial"/>
      <w:b/>
      <w:bCs/>
      <w:kern w:val="28"/>
      <w:szCs w:val="32"/>
    </w:rPr>
  </w:style>
  <w:style w:type="paragraph" w:customStyle="1" w:styleId="NormalKeepTogether">
    <w:name w:val="NormalKeepTogether"/>
    <w:basedOn w:val="Normal"/>
    <w:rsid w:val="006F4506"/>
    <w:pPr>
      <w:keepNext/>
      <w:keepLines/>
    </w:pPr>
  </w:style>
  <w:style w:type="paragraph" w:customStyle="1" w:styleId="PositionWithValue">
    <w:name w:val="PositionWithValue"/>
    <w:basedOn w:val="Normal"/>
    <w:rsid w:val="005E6BE2"/>
    <w:pPr>
      <w:tabs>
        <w:tab w:val="left" w:pos="7655"/>
        <w:tab w:val="decimal" w:pos="8959"/>
      </w:tabs>
      <w:ind w:right="2835"/>
    </w:pPr>
  </w:style>
  <w:style w:type="paragraph" w:customStyle="1" w:styleId="SignatureText">
    <w:name w:val="SignatureText"/>
    <w:basedOn w:val="Normal"/>
    <w:rsid w:val="00A57B3F"/>
    <w:pPr>
      <w:keepNext/>
      <w:keepLines/>
      <w:tabs>
        <w:tab w:val="left" w:pos="3969"/>
      </w:tabs>
      <w:spacing w:line="220" w:lineRule="atLeast"/>
    </w:pPr>
    <w:rPr>
      <w:position w:val="10"/>
      <w:sz w:val="17"/>
    </w:rPr>
  </w:style>
  <w:style w:type="paragraph" w:customStyle="1" w:styleId="SignatureLines">
    <w:name w:val="SignatureLines"/>
    <w:basedOn w:val="Normal"/>
    <w:next w:val="SignatureText"/>
    <w:rsid w:val="005C0BEE"/>
    <w:pPr>
      <w:keepNext/>
      <w:keepLines/>
      <w:tabs>
        <w:tab w:val="left" w:leader="underscore" w:pos="3119"/>
        <w:tab w:val="left" w:pos="3969"/>
        <w:tab w:val="right" w:leader="underscore" w:pos="7088"/>
      </w:tabs>
    </w:pPr>
    <w:rPr>
      <w:sz w:val="8"/>
    </w:rPr>
  </w:style>
  <w:style w:type="character" w:customStyle="1" w:styleId="Description">
    <w:name w:val="Description"/>
    <w:rsid w:val="00AE1265"/>
    <w:rPr>
      <w:sz w:val="14"/>
    </w:rPr>
  </w:style>
  <w:style w:type="paragraph" w:customStyle="1" w:styleId="Separator">
    <w:name w:val="Separator"/>
    <w:basedOn w:val="Normal"/>
    <w:next w:val="Normal"/>
    <w:rsid w:val="00DE45FE"/>
    <w:pPr>
      <w:pBdr>
        <w:bottom w:val="single" w:sz="4" w:space="1" w:color="auto"/>
      </w:pBdr>
      <w:spacing w:line="240" w:lineRule="auto"/>
    </w:pPr>
    <w:rPr>
      <w:sz w:val="2"/>
    </w:rPr>
  </w:style>
  <w:style w:type="paragraph" w:customStyle="1" w:styleId="Topic075">
    <w:name w:val="Topic075"/>
    <w:basedOn w:val="Normal"/>
    <w:rsid w:val="00646038"/>
    <w:pPr>
      <w:keepLines/>
      <w:ind w:left="425" w:hanging="425"/>
    </w:pPr>
  </w:style>
  <w:style w:type="paragraph" w:customStyle="1" w:styleId="Topic300">
    <w:name w:val="Topic300"/>
    <w:basedOn w:val="Normal"/>
    <w:rsid w:val="00646038"/>
    <w:pPr>
      <w:keepLines/>
      <w:ind w:left="1701" w:hanging="1701"/>
    </w:pPr>
  </w:style>
  <w:style w:type="paragraph" w:customStyle="1" w:styleId="Topic600">
    <w:name w:val="Topic600"/>
    <w:basedOn w:val="Normal"/>
    <w:rsid w:val="00646038"/>
    <w:pPr>
      <w:keepLines/>
      <w:ind w:left="3402" w:hanging="3402"/>
    </w:pPr>
  </w:style>
  <w:style w:type="paragraph" w:customStyle="1" w:styleId="Topic900">
    <w:name w:val="Topic900"/>
    <w:basedOn w:val="Normal"/>
    <w:rsid w:val="00646038"/>
    <w:pPr>
      <w:keepLines/>
      <w:ind w:left="5103" w:hanging="5103"/>
    </w:pPr>
  </w:style>
  <w:style w:type="paragraph" w:customStyle="1" w:styleId="Topic075Line">
    <w:name w:val="Topic075Line"/>
    <w:basedOn w:val="Normal"/>
    <w:rsid w:val="004A33B3"/>
    <w:pPr>
      <w:tabs>
        <w:tab w:val="right" w:leader="underscore" w:pos="9356"/>
      </w:tabs>
      <w:ind w:left="425" w:hanging="425"/>
    </w:pPr>
  </w:style>
  <w:style w:type="paragraph" w:customStyle="1" w:styleId="Topic300Line">
    <w:name w:val="Topic300Line"/>
    <w:basedOn w:val="Normal"/>
    <w:rsid w:val="004A33B3"/>
    <w:pPr>
      <w:tabs>
        <w:tab w:val="right" w:leader="underscore" w:pos="9356"/>
      </w:tabs>
      <w:ind w:left="1701" w:hanging="1701"/>
    </w:pPr>
  </w:style>
  <w:style w:type="paragraph" w:customStyle="1" w:styleId="Topic600Line">
    <w:name w:val="Topic600Line"/>
    <w:basedOn w:val="Normal"/>
    <w:rsid w:val="004A33B3"/>
    <w:pPr>
      <w:tabs>
        <w:tab w:val="right" w:leader="underscore" w:pos="9356"/>
      </w:tabs>
      <w:ind w:left="3402" w:hanging="3402"/>
    </w:pPr>
  </w:style>
  <w:style w:type="paragraph" w:customStyle="1" w:styleId="Topic900Line">
    <w:name w:val="Topic900Line"/>
    <w:basedOn w:val="Normal"/>
    <w:rsid w:val="004A33B3"/>
    <w:pPr>
      <w:tabs>
        <w:tab w:val="right" w:leader="underscore" w:pos="9356"/>
      </w:tabs>
      <w:ind w:left="5103" w:hanging="5103"/>
    </w:pPr>
  </w:style>
  <w:style w:type="paragraph" w:customStyle="1" w:styleId="ListWithBullets">
    <w:name w:val="ListWithBullets"/>
    <w:basedOn w:val="Normal"/>
    <w:rsid w:val="003C50E3"/>
    <w:pPr>
      <w:numPr>
        <w:numId w:val="4"/>
      </w:numPr>
    </w:pPr>
  </w:style>
  <w:style w:type="paragraph" w:customStyle="1" w:styleId="ListWithLetters">
    <w:name w:val="ListWithLetters"/>
    <w:basedOn w:val="Normal"/>
    <w:rsid w:val="00363C13"/>
    <w:pPr>
      <w:numPr>
        <w:numId w:val="5"/>
      </w:numPr>
    </w:pPr>
  </w:style>
  <w:style w:type="paragraph" w:customStyle="1" w:styleId="ListWithNumbers">
    <w:name w:val="ListWithNumbers"/>
    <w:basedOn w:val="Normal"/>
    <w:rsid w:val="00B43C90"/>
    <w:pPr>
      <w:numPr>
        <w:numId w:val="6"/>
      </w:numPr>
    </w:pPr>
  </w:style>
  <w:style w:type="paragraph" w:customStyle="1" w:styleId="ListWithCheckboxes">
    <w:name w:val="ListWithCheckboxes"/>
    <w:basedOn w:val="Normal"/>
    <w:rsid w:val="003C50E3"/>
    <w:pPr>
      <w:numPr>
        <w:numId w:val="7"/>
      </w:numPr>
    </w:pPr>
  </w:style>
  <w:style w:type="paragraph" w:customStyle="1" w:styleId="CityDate">
    <w:name w:val="CityDate"/>
    <w:basedOn w:val="Normal"/>
    <w:rsid w:val="00A5075D"/>
    <w:pPr>
      <w:spacing w:after="480" w:line="700" w:lineRule="exact"/>
    </w:pPr>
  </w:style>
  <w:style w:type="paragraph" w:customStyle="1" w:styleId="SquareSymbol">
    <w:name w:val="SquareSymbol"/>
    <w:basedOn w:val="Absender"/>
    <w:link w:val="SquareSymbolChar"/>
    <w:rsid w:val="00FA6859"/>
    <w:pPr>
      <w:spacing w:line="226" w:lineRule="atLeast"/>
    </w:pPr>
    <w:rPr>
      <w:rFonts w:ascii="ZapfDingbats" w:hAnsi="ZapfDingbats"/>
      <w:position w:val="2"/>
      <w:sz w:val="10"/>
      <w:szCs w:val="10"/>
    </w:rPr>
  </w:style>
  <w:style w:type="character" w:customStyle="1" w:styleId="AbsenderChar">
    <w:name w:val="Absender Char"/>
    <w:link w:val="Absender"/>
    <w:rsid w:val="00A966D5"/>
    <w:rPr>
      <w:rFonts w:ascii="Arial" w:hAnsi="Arial" w:cs="Arial"/>
      <w:kern w:val="10"/>
      <w:sz w:val="14"/>
      <w:szCs w:val="16"/>
      <w:lang w:val="de-CH" w:eastAsia="en-US" w:bidi="ar-SA"/>
    </w:rPr>
  </w:style>
  <w:style w:type="character" w:customStyle="1" w:styleId="SquareSymbolChar">
    <w:name w:val="SquareSymbol Char"/>
    <w:link w:val="SquareSymbol"/>
    <w:rsid w:val="00FA6859"/>
    <w:rPr>
      <w:rFonts w:ascii="ZapfDingbats" w:hAnsi="ZapfDingbats" w:cs="Arial"/>
      <w:kern w:val="10"/>
      <w:position w:val="2"/>
      <w:sz w:val="10"/>
      <w:szCs w:val="10"/>
      <w:lang w:val="de-CH" w:eastAsia="en-US" w:bidi="ar-SA"/>
    </w:rPr>
  </w:style>
  <w:style w:type="paragraph" w:customStyle="1" w:styleId="OutputprofileText">
    <w:name w:val="OutputprofileText"/>
    <w:basedOn w:val="Normal"/>
    <w:link w:val="OutputprofileTextZchn"/>
    <w:rsid w:val="00B00DD3"/>
    <w:pPr>
      <w:adjustRightInd w:val="0"/>
      <w:snapToGrid w:val="0"/>
      <w:spacing w:line="264" w:lineRule="auto"/>
    </w:pPr>
    <w:rPr>
      <w:rFonts w:ascii="Verdana" w:hAnsi="Verdana"/>
      <w:sz w:val="14"/>
      <w:lang w:eastAsia="de-CH"/>
    </w:rPr>
  </w:style>
  <w:style w:type="character" w:customStyle="1" w:styleId="OutputprofileTextZchn">
    <w:name w:val="OutputprofileText Zchn"/>
    <w:link w:val="OutputprofileText"/>
    <w:locked/>
    <w:rsid w:val="00B00DD3"/>
    <w:rPr>
      <w:rFonts w:ascii="Verdana" w:hAnsi="Verdana"/>
      <w:sz w:val="14"/>
      <w:szCs w:val="24"/>
      <w:lang w:val="de-CH" w:eastAsia="de-CH" w:bidi="ar-SA"/>
    </w:rPr>
  </w:style>
  <w:style w:type="paragraph" w:customStyle="1" w:styleId="Enclosures">
    <w:name w:val="Enclosures"/>
    <w:basedOn w:val="Normal"/>
    <w:rsid w:val="00471808"/>
    <w:pPr>
      <w:keepNext/>
      <w:keepLines/>
    </w:pPr>
    <w:rPr>
      <w:lang w:val="en-US"/>
    </w:rPr>
  </w:style>
  <w:style w:type="character" w:styleId="Strong">
    <w:name w:val="Strong"/>
    <w:qFormat/>
    <w:rsid w:val="007B6B0F"/>
    <w:rPr>
      <w:b/>
      <w:bCs/>
    </w:rPr>
  </w:style>
  <w:style w:type="character" w:styleId="Emphasis">
    <w:name w:val="Emphasis"/>
    <w:qFormat/>
    <w:rsid w:val="007B6B0F"/>
    <w:rPr>
      <w:i/>
      <w:iCs/>
    </w:rPr>
  </w:style>
  <w:style w:type="character" w:customStyle="1" w:styleId="TitleChar">
    <w:name w:val="Title Char"/>
    <w:basedOn w:val="DefaultParagraphFont"/>
    <w:link w:val="Title"/>
    <w:uiPriority w:val="10"/>
    <w:rsid w:val="00BC43C7"/>
    <w:rPr>
      <w:rFonts w:ascii="Arial" w:hAnsi="Arial" w:cs="Arial"/>
      <w:b/>
      <w:bCs/>
      <w:kern w:val="28"/>
      <w:sz w:val="22"/>
      <w:szCs w:val="32"/>
      <w:lang w:eastAsia="en-US"/>
    </w:rPr>
  </w:style>
  <w:style w:type="character" w:customStyle="1" w:styleId="Heading1Char">
    <w:name w:val="Heading 1 Char"/>
    <w:basedOn w:val="DefaultParagraphFont"/>
    <w:link w:val="Heading1"/>
    <w:uiPriority w:val="9"/>
    <w:rsid w:val="00BC43C7"/>
    <w:rPr>
      <w:rFonts w:ascii="Arial" w:hAnsi="Arial" w:cs="Arial"/>
      <w:b/>
      <w:bCs/>
      <w:kern w:val="10"/>
      <w:sz w:val="22"/>
      <w:szCs w:val="32"/>
      <w:lang w:eastAsia="en-US"/>
    </w:rPr>
  </w:style>
  <w:style w:type="paragraph" w:styleId="ListParagraph">
    <w:name w:val="List Paragraph"/>
    <w:basedOn w:val="Normal"/>
    <w:uiPriority w:val="34"/>
    <w:qFormat/>
    <w:rsid w:val="00BC43C7"/>
    <w:pPr>
      <w:ind w:left="720"/>
      <w:contextualSpacing/>
    </w:pPr>
  </w:style>
  <w:style w:type="character" w:styleId="Hyperlink">
    <w:name w:val="Hyperlink"/>
    <w:basedOn w:val="DefaultParagraphFont"/>
    <w:uiPriority w:val="99"/>
    <w:unhideWhenUsed/>
    <w:rsid w:val="00BC43C7"/>
    <w:rPr>
      <w:color w:val="0000FF"/>
      <w:u w:val="single"/>
    </w:rPr>
  </w:style>
  <w:style w:type="character" w:customStyle="1" w:styleId="Heading2Char">
    <w:name w:val="Heading 2 Char"/>
    <w:basedOn w:val="DefaultParagraphFont"/>
    <w:link w:val="Heading2"/>
    <w:uiPriority w:val="9"/>
    <w:rsid w:val="00BC43C7"/>
    <w:rPr>
      <w:rFonts w:ascii="Arial" w:hAnsi="Arial" w:cs="Arial"/>
      <w:b/>
      <w:bCs/>
      <w:iCs/>
      <w:kern w:val="10"/>
      <w:sz w:val="22"/>
      <w:szCs w:val="28"/>
      <w:lang w:eastAsia="en-US"/>
    </w:rPr>
  </w:style>
  <w:style w:type="paragraph" w:customStyle="1" w:styleId="bodytext">
    <w:name w:val="bodytext"/>
    <w:basedOn w:val="Normal"/>
    <w:rsid w:val="00BC43C7"/>
    <w:pPr>
      <w:spacing w:before="100" w:beforeAutospacing="1" w:after="100" w:afterAutospacing="1" w:line="240" w:lineRule="auto"/>
    </w:pPr>
    <w:rPr>
      <w:rFonts w:ascii="Times New Roman" w:eastAsia="Times New Roman" w:hAnsi="Times New Roman"/>
      <w:sz w:val="24"/>
      <w:szCs w:val="24"/>
      <w:lang w:val="de-DE" w:eastAsia="de-DE"/>
    </w:rPr>
  </w:style>
  <w:style w:type="character" w:styleId="FollowedHyperlink">
    <w:name w:val="FollowedHyperlink"/>
    <w:basedOn w:val="DefaultParagraphFont"/>
    <w:rsid w:val="00BC43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9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hsr.ch/Allgemeine-Infos-Bachelor-und.4418.0.html" TargetMode="External"/><Relationship Id="rId9" Type="http://schemas.openxmlformats.org/officeDocument/2006/relationships/hyperlink" Target="https://www.hsr.ch/Termine-Diplom-Bachelor-und.5142.0.html" TargetMode="External"/><Relationship Id="rId10" Type="http://schemas.openxmlformats.org/officeDocument/2006/relationships/hyperlink" Target="https://www.hsr.ch/Ablaeufe-und-Regelungen-Studie.7479.0.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fm:SWITCHdrive:HSR:Vorlagen%20&amp;%20Images:Vorlage_leer_FM.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Vorlage_leer_FM.dotx</Template>
  <TotalTime>34</TotalTime>
  <Pages>2</Pages>
  <Words>402</Words>
  <Characters>2298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Organisation</vt:lpstr>
    </vt:vector>
  </TitlesOfParts>
  <Manager>Farhad Mehta</Manager>
  <Company>HSR Hochschule für Technik Rapperswil Institut für Software</Company>
  <LinksUpToDate>false</LinksUpToDate>
  <CharactersWithSpaces>2695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[Betreff]</dc:subject>
  <dc:creator>Farhad Mehta</dc:creator>
  <cp:keywords/>
  <dc:description/>
  <cp:lastModifiedBy>Farhad Mehta</cp:lastModifiedBy>
  <cp:revision>9</cp:revision>
  <cp:lastPrinted>2015-09-11T12:42:00Z</cp:lastPrinted>
  <dcterms:created xsi:type="dcterms:W3CDTF">2015-09-11T12:19:00Z</dcterms:created>
  <dcterms:modified xsi:type="dcterms:W3CDTF">2015-12-21T14:40:00Z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ject">
    <vt:lpwstr>[Betreff]</vt:lpwstr>
  </property>
  <property fmtid="{D5CDD505-2E9C-101B-9397-08002B2CF9AE}" pid="3" name="Contactperson.Name">
    <vt:lpwstr>Farhad Mehta</vt:lpwstr>
  </property>
  <property fmtid="{D5CDD505-2E9C-101B-9397-08002B2CF9AE}" pid="4" name="Contactperson.EMail">
    <vt:lpwstr>farhad.mehta@hsr.ch</vt:lpwstr>
  </property>
  <property fmtid="{D5CDD505-2E9C-101B-9397-08002B2CF9AE}" pid="5" name="Contactperson.Function">
    <vt:lpwstr>Institutspartner</vt:lpwstr>
  </property>
  <property fmtid="{D5CDD505-2E9C-101B-9397-08002B2CF9AE}" pid="6" name="Doc.Text">
    <vt:lpwstr>[Text]</vt:lpwstr>
  </property>
  <property fmtid="{D5CDD505-2E9C-101B-9397-08002B2CF9AE}" pid="7" name="Toolbar.Email">
    <vt:lpwstr>Toolbar.Email</vt:lpwstr>
  </property>
  <property fmtid="{D5CDD505-2E9C-101B-9397-08002B2CF9AE}" pid="8" name="OutputStatus">
    <vt:lpwstr>OutputStatus</vt:lpwstr>
  </property>
  <property fmtid="{D5CDD505-2E9C-101B-9397-08002B2CF9AE}" pid="9" name="BM_Subject">
    <vt:lpwstr>[Betreff]</vt:lpwstr>
  </property>
  <property fmtid="{D5CDD505-2E9C-101B-9397-08002B2CF9AE}" pid="10" name="Contactperson.Direct Phone">
    <vt:lpwstr/>
  </property>
  <property fmtid="{D5CDD505-2E9C-101B-9397-08002B2CF9AE}" pid="11" name="Contactperson.Direct Fax">
    <vt:lpwstr/>
  </property>
  <property fmtid="{D5CDD505-2E9C-101B-9397-08002B2CF9AE}" pid="12" name="Contactperson.DirectPhone">
    <vt:lpwstr>+41 55 222 4616</vt:lpwstr>
  </property>
  <property fmtid="{D5CDD505-2E9C-101B-9397-08002B2CF9AE}" pid="13" name="Author.Name">
    <vt:lpwstr>Farhad Mehta</vt:lpwstr>
  </property>
  <property fmtid="{D5CDD505-2E9C-101B-9397-08002B2CF9AE}" pid="14" name="Outputprofile.Internal.Draft">
    <vt:lpwstr/>
  </property>
  <property fmtid="{D5CDD505-2E9C-101B-9397-08002B2CF9AE}" pid="15" name="Unbenannt">
    <vt:lpwstr/>
  </property>
  <property fmtid="{D5CDD505-2E9C-101B-9397-08002B2CF9AE}" pid="16" name="Organisation.City">
    <vt:lpwstr>Rapperswil</vt:lpwstr>
  </property>
  <property fmtid="{D5CDD505-2E9C-101B-9397-08002B2CF9AE}" pid="17" name="Organisation.Footer1">
    <vt:lpwstr/>
  </property>
  <property fmtid="{D5CDD505-2E9C-101B-9397-08002B2CF9AE}" pid="18" name="Organisation.Footer2">
    <vt:lpwstr/>
  </property>
  <property fmtid="{D5CDD505-2E9C-101B-9397-08002B2CF9AE}" pid="19" name="Organisation.Footer3">
    <vt:lpwstr/>
  </property>
  <property fmtid="{D5CDD505-2E9C-101B-9397-08002B2CF9AE}" pid="20" name="Organisation.Footer4">
    <vt:lpwstr/>
  </property>
  <property fmtid="{D5CDD505-2E9C-101B-9397-08002B2CF9AE}" pid="21" name="Organisation.Fax">
    <vt:lpwstr>+41 55 222 46 29</vt:lpwstr>
  </property>
  <property fmtid="{D5CDD505-2E9C-101B-9397-08002B2CF9AE}" pid="22" name="Author.Initials">
    <vt:lpwstr/>
  </property>
  <property fmtid="{D5CDD505-2E9C-101B-9397-08002B2CF9AE}" pid="23" name="Organisation.Country">
    <vt:lpwstr/>
  </property>
  <property fmtid="{D5CDD505-2E9C-101B-9397-08002B2CF9AE}" pid="24" name="Organisation.Organisation">
    <vt:lpwstr>HSR Hochschule für Technik Rapperswil</vt:lpwstr>
  </property>
  <property fmtid="{D5CDD505-2E9C-101B-9397-08002B2CF9AE}" pid="25" name="Organisation.Address1">
    <vt:lpwstr>HSR Hochschule für Technik Rapperswil</vt:lpwstr>
  </property>
  <property fmtid="{D5CDD505-2E9C-101B-9397-08002B2CF9AE}" pid="26" name="Organisation.Address2">
    <vt:lpwstr>IFS</vt:lpwstr>
  </property>
  <property fmtid="{D5CDD505-2E9C-101B-9397-08002B2CF9AE}" pid="27" name="Organisation.Address3">
    <vt:lpwstr>Oberseestrasse 10</vt:lpwstr>
  </property>
  <property fmtid="{D5CDD505-2E9C-101B-9397-08002B2CF9AE}" pid="28" name="Organisation.Address4">
    <vt:lpwstr>CH-8640 Rapperswil</vt:lpwstr>
  </property>
  <property fmtid="{D5CDD505-2E9C-101B-9397-08002B2CF9AE}" pid="29" name="Organisation.Address5">
    <vt:lpwstr/>
  </property>
  <property fmtid="{D5CDD505-2E9C-101B-9397-08002B2CF9AE}" pid="30" name="Organisation.Address6">
    <vt:lpwstr/>
  </property>
  <property fmtid="{D5CDD505-2E9C-101B-9397-08002B2CF9AE}" pid="31" name="Organisation.Department">
    <vt:lpwstr/>
  </property>
  <property fmtid="{D5CDD505-2E9C-101B-9397-08002B2CF9AE}" pid="32" name="Doc.Telephone">
    <vt:lpwstr>Telefon</vt:lpwstr>
  </property>
  <property fmtid="{D5CDD505-2E9C-101B-9397-08002B2CF9AE}" pid="33" name="Recipient.EMail">
    <vt:lpwstr/>
  </property>
  <property fmtid="{D5CDD505-2E9C-101B-9397-08002B2CF9AE}" pid="34" name="Doc.Facsimile">
    <vt:lpwstr>Telefax</vt:lpwstr>
  </property>
  <property fmtid="{D5CDD505-2E9C-101B-9397-08002B2CF9AE}" pid="35" name="Doc.T">
    <vt:lpwstr>T</vt:lpwstr>
  </property>
  <property fmtid="{D5CDD505-2E9C-101B-9397-08002B2CF9AE}" pid="36" name="Organisation.Internet">
    <vt:lpwstr>www.ifs.hsr.ch</vt:lpwstr>
  </property>
  <property fmtid="{D5CDD505-2E9C-101B-9397-08002B2CF9AE}" pid="37" name="Doc.F">
    <vt:lpwstr>F</vt:lpwstr>
  </property>
  <property fmtid="{D5CDD505-2E9C-101B-9397-08002B2CF9AE}" pid="38" name="Organisation.Email">
    <vt:lpwstr>ifs@hsr.ch</vt:lpwstr>
  </property>
  <property fmtid="{D5CDD505-2E9C-101B-9397-08002B2CF9AE}" pid="39" name="Contactperson.Title">
    <vt:lpwstr>Prof. Dr.</vt:lpwstr>
  </property>
  <property fmtid="{D5CDD505-2E9C-101B-9397-08002B2CF9AE}" pid="40" name="Organisation.Telefon">
    <vt:lpwstr>+41 55 222 46 30</vt:lpwstr>
  </property>
  <property fmtid="{D5CDD505-2E9C-101B-9397-08002B2CF9AE}" pid="41" name="Doc.Page">
    <vt:lpwstr>Seite</vt:lpwstr>
  </property>
  <property fmtid="{D5CDD505-2E9C-101B-9397-08002B2CF9AE}" pid="42" name="Doc.of">
    <vt:lpwstr>von</vt:lpwstr>
  </property>
  <property fmtid="{D5CDD505-2E9C-101B-9397-08002B2CF9AE}" pid="43" name="Organisation.Institute">
    <vt:lpwstr>Institut für Software</vt:lpwstr>
  </property>
</Properties>
</file>